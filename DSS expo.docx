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D1849" w14:textId="77777777" w:rsidR="002F427C" w:rsidRPr="00830A2D" w:rsidRDefault="00850CDB">
      <w:pPr>
        <w:pStyle w:val="Ttulo"/>
        <w:rPr>
          <w:lang w:val="es-SV"/>
        </w:rPr>
      </w:pPr>
      <w:r w:rsidRPr="00830A2D">
        <w:rPr>
          <w:lang w:val="es-SV"/>
        </w:rPr>
        <w:t xml:space="preserve">Paradigma </w:t>
      </w:r>
      <w:proofErr w:type="spellStart"/>
      <w:r w:rsidRPr="00830A2D">
        <w:rPr>
          <w:lang w:val="es-SV"/>
        </w:rPr>
        <w:t>Event-Driven</w:t>
      </w:r>
      <w:proofErr w:type="spellEnd"/>
      <w:r w:rsidRPr="00830A2D">
        <w:rPr>
          <w:lang w:val="es-SV"/>
        </w:rPr>
        <w:t xml:space="preserve"> (Programación Basada en Eventos)</w:t>
      </w:r>
    </w:p>
    <w:p w14:paraId="1FE9A2E1" w14:textId="77777777" w:rsidR="002F427C" w:rsidRPr="00830A2D" w:rsidRDefault="00850CDB">
      <w:pPr>
        <w:pStyle w:val="Ttulo1"/>
        <w:rPr>
          <w:lang w:val="es-SV"/>
        </w:rPr>
      </w:pPr>
      <w:r w:rsidRPr="00830A2D">
        <w:rPr>
          <w:lang w:val="es-SV"/>
        </w:rPr>
        <w:t>¿Qué es la programación basada en eventos?</w:t>
      </w:r>
    </w:p>
    <w:p w14:paraId="611A5CF7" w14:textId="77777777" w:rsidR="002F427C" w:rsidRPr="00830A2D" w:rsidRDefault="00850CDB">
      <w:pPr>
        <w:rPr>
          <w:lang w:val="es-SV"/>
        </w:rPr>
      </w:pPr>
      <w:r w:rsidRPr="00830A2D">
        <w:rPr>
          <w:lang w:val="es-SV"/>
        </w:rPr>
        <w:t>La programación basada en eventos es una forma de crear programas que reaccionan a cosas que suceden, como cuando alguien hace clic con el mouse, presiona una tecla o llega un mensaje. En lugar de seguir una lista de instrucciones paso a paso, el programa espera que ocurran cosas (eventos) y, cuando suceden, responde a ellas.</w:t>
      </w:r>
    </w:p>
    <w:p w14:paraId="4B6D57A8" w14:textId="77777777" w:rsidR="002F427C" w:rsidRPr="00830A2D" w:rsidRDefault="00850CDB">
      <w:pPr>
        <w:pStyle w:val="Ttulo1"/>
        <w:rPr>
          <w:lang w:val="es-SV"/>
        </w:rPr>
      </w:pPr>
      <w:r w:rsidRPr="00830A2D">
        <w:rPr>
          <w:lang w:val="es-SV"/>
        </w:rPr>
        <w:t>¿Por qué es importante en las aplicaciones web?</w:t>
      </w:r>
    </w:p>
    <w:p w14:paraId="3CC89F66" w14:textId="77777777" w:rsidR="002F427C" w:rsidRPr="00830A2D" w:rsidRDefault="00850CDB">
      <w:pPr>
        <w:rPr>
          <w:lang w:val="es-SV"/>
        </w:rPr>
      </w:pPr>
      <w:r w:rsidRPr="00830A2D">
        <w:rPr>
          <w:lang w:val="es-SV"/>
        </w:rPr>
        <w:t>Este tipo de programación es muy útil para las páginas web, ya que permite que el sitio sea más interactivo. Por ejemplo, cuando haces clic en un botón y aparece un mensaje sin tener que recargar toda la página, eso es gracias a la programación basada en eventos. También permite que la página se comunique con el servidor sin que el usuario se dé cuenta, lo que hace que todo funcione más rápido y mejor.</w:t>
      </w:r>
    </w:p>
    <w:p w14:paraId="7797DDF3" w14:textId="77777777" w:rsidR="002F427C" w:rsidRPr="00830A2D" w:rsidRDefault="00850CDB">
      <w:pPr>
        <w:pStyle w:val="Ttulo1"/>
        <w:rPr>
          <w:lang w:val="es-SV"/>
        </w:rPr>
      </w:pPr>
      <w:r w:rsidRPr="00830A2D">
        <w:rPr>
          <w:lang w:val="es-SV"/>
        </w:rPr>
        <w:t>¿Cuáles son sus principios y cómo se usan en los servidores?</w:t>
      </w:r>
    </w:p>
    <w:p w14:paraId="182AA193" w14:textId="77777777" w:rsidR="002F427C" w:rsidRPr="00830A2D" w:rsidRDefault="00850CDB">
      <w:pPr>
        <w:rPr>
          <w:lang w:val="es-SV"/>
        </w:rPr>
      </w:pPr>
      <w:r w:rsidRPr="00830A2D">
        <w:rPr>
          <w:lang w:val="es-SV"/>
        </w:rPr>
        <w:t>Uno de los principios más importantes es que los que envían los eventos y los que los reciben están separados. Esto quiere decir que un programa puede lanzar un evento sin saber quién lo va a recibir, lo que hace que todo sea más ordenado y fácil de cambiar o actualizar.</w:t>
      </w:r>
    </w:p>
    <w:p w14:paraId="36854644" w14:textId="77777777" w:rsidR="002F427C" w:rsidRPr="00830A2D" w:rsidRDefault="002F427C">
      <w:pPr>
        <w:rPr>
          <w:lang w:val="es-SV"/>
        </w:rPr>
      </w:pPr>
    </w:p>
    <w:p w14:paraId="31E56B95" w14:textId="77777777" w:rsidR="002F427C" w:rsidRDefault="00850CDB">
      <w:pPr>
        <w:rPr>
          <w:lang w:val="es-SV"/>
        </w:rPr>
      </w:pPr>
      <w:r w:rsidRPr="00830A2D">
        <w:rPr>
          <w:lang w:val="es-SV"/>
        </w:rPr>
        <w:t>En los servidores, este estilo de programación es muy útil para manejar muchas solicitudes al mismo tiempo. Por ejemplo, si muchos usuarios entran a una página web al mismo tiempo, el servidor puede atenderlos sin que uno tenga que esperar a que se termine de atender a otro. Esto se logra gracias a que el servidor puede reaccionar a cada solicitud como un evento, sin bloquearse.</w:t>
      </w:r>
    </w:p>
    <w:p w14:paraId="63807B37" w14:textId="77777777" w:rsidR="001E35D4" w:rsidRDefault="001E35D4">
      <w:pPr>
        <w:rPr>
          <w:lang w:val="es-SV"/>
        </w:rPr>
      </w:pPr>
    </w:p>
    <w:p w14:paraId="3C2D33C0" w14:textId="77777777" w:rsidR="001E35D4" w:rsidRPr="00446780" w:rsidRDefault="001E35D4" w:rsidP="001E35D4">
      <w:pPr>
        <w:rPr>
          <w:b/>
          <w:bCs/>
          <w:color w:val="1F497D" w:themeColor="text2"/>
          <w:lang w:val="es-SV"/>
        </w:rPr>
      </w:pPr>
      <w:r w:rsidRPr="00446780">
        <w:rPr>
          <w:b/>
          <w:bCs/>
          <w:color w:val="1F497D" w:themeColor="text2"/>
          <w:lang w:val="es-SV"/>
        </w:rPr>
        <w:t>Estado Actual de PHP</w:t>
      </w:r>
    </w:p>
    <w:p w14:paraId="2D27320E" w14:textId="77777777" w:rsidR="001E35D4" w:rsidRPr="001E35D4" w:rsidRDefault="001E35D4" w:rsidP="001E35D4">
      <w:pPr>
        <w:rPr>
          <w:lang w:val="es-SV"/>
        </w:rPr>
      </w:pPr>
      <w:r w:rsidRPr="001E35D4">
        <w:rPr>
          <w:lang w:val="es-SV"/>
        </w:rPr>
        <w:t>PHP, uno de los lenguajes de programaci</w:t>
      </w:r>
      <w:r w:rsidRPr="001E35D4">
        <w:rPr>
          <w:rFonts w:hint="eastAsia"/>
          <w:lang w:val="es-SV"/>
        </w:rPr>
        <w:t>ó</w:t>
      </w:r>
      <w:r w:rsidRPr="001E35D4">
        <w:rPr>
          <w:lang w:val="es-SV"/>
        </w:rPr>
        <w:t>n m</w:t>
      </w:r>
      <w:r w:rsidRPr="001E35D4">
        <w:rPr>
          <w:rFonts w:hint="eastAsia"/>
          <w:lang w:val="es-SV"/>
        </w:rPr>
        <w:t>á</w:t>
      </w:r>
      <w:r w:rsidRPr="001E35D4">
        <w:rPr>
          <w:lang w:val="es-SV"/>
        </w:rPr>
        <w:t>s utilizados para el desarrollo web, ha evolucionado significativamente desde su creaci</w:t>
      </w:r>
      <w:r w:rsidRPr="001E35D4">
        <w:rPr>
          <w:rFonts w:hint="eastAsia"/>
          <w:lang w:val="es-SV"/>
        </w:rPr>
        <w:t>ó</w:t>
      </w:r>
      <w:r w:rsidRPr="001E35D4">
        <w:rPr>
          <w:lang w:val="es-SV"/>
        </w:rPr>
        <w:t>n en 1995. Actualmente, se encuentra en su versi</w:t>
      </w:r>
      <w:r w:rsidRPr="001E35D4">
        <w:rPr>
          <w:rFonts w:hint="eastAsia"/>
          <w:lang w:val="es-SV"/>
        </w:rPr>
        <w:t>ó</w:t>
      </w:r>
      <w:r w:rsidRPr="001E35D4">
        <w:rPr>
          <w:lang w:val="es-SV"/>
        </w:rPr>
        <w:t>n 8.2, con mejoras notables en rendimiento, seguridad y caracter</w:t>
      </w:r>
      <w:r w:rsidRPr="001E35D4">
        <w:rPr>
          <w:rFonts w:hint="eastAsia"/>
          <w:lang w:val="es-SV"/>
        </w:rPr>
        <w:t>í</w:t>
      </w:r>
      <w:r w:rsidRPr="001E35D4">
        <w:rPr>
          <w:lang w:val="es-SV"/>
        </w:rPr>
        <w:t>sticas modernas.</w:t>
      </w:r>
    </w:p>
    <w:p w14:paraId="53B80CBD" w14:textId="77777777" w:rsidR="001E35D4" w:rsidRPr="00446780" w:rsidRDefault="001E35D4" w:rsidP="001E35D4">
      <w:pPr>
        <w:rPr>
          <w:b/>
          <w:bCs/>
          <w:color w:val="1F497D" w:themeColor="text2"/>
          <w:lang w:val="es-SV"/>
        </w:rPr>
      </w:pPr>
      <w:r w:rsidRPr="00446780">
        <w:rPr>
          <w:b/>
          <w:bCs/>
          <w:color w:val="1F497D" w:themeColor="text2"/>
          <w:lang w:val="es-SV"/>
        </w:rPr>
        <w:t>Modelo Tradicional de Ejecuci</w:t>
      </w:r>
      <w:r w:rsidRPr="00446780">
        <w:rPr>
          <w:rFonts w:hint="eastAsia"/>
          <w:b/>
          <w:bCs/>
          <w:color w:val="1F497D" w:themeColor="text2"/>
          <w:lang w:val="es-SV"/>
        </w:rPr>
        <w:t>ó</w:t>
      </w:r>
      <w:r w:rsidRPr="00446780">
        <w:rPr>
          <w:b/>
          <w:bCs/>
          <w:color w:val="1F497D" w:themeColor="text2"/>
          <w:lang w:val="es-SV"/>
        </w:rPr>
        <w:t>n de PHP</w:t>
      </w:r>
    </w:p>
    <w:p w14:paraId="56CD9DB4" w14:textId="77777777" w:rsidR="001E35D4" w:rsidRPr="00446780" w:rsidRDefault="001E35D4" w:rsidP="001E35D4">
      <w:pPr>
        <w:rPr>
          <w:b/>
          <w:bCs/>
          <w:color w:val="1F497D" w:themeColor="text2"/>
          <w:lang w:val="es-SV"/>
        </w:rPr>
      </w:pPr>
      <w:proofErr w:type="spellStart"/>
      <w:r w:rsidRPr="00446780">
        <w:rPr>
          <w:b/>
          <w:bCs/>
          <w:color w:val="1F497D" w:themeColor="text2"/>
          <w:lang w:val="es-SV"/>
        </w:rPr>
        <w:t>mod_php</w:t>
      </w:r>
      <w:proofErr w:type="spellEnd"/>
      <w:r w:rsidRPr="00446780">
        <w:rPr>
          <w:b/>
          <w:bCs/>
          <w:color w:val="1F497D" w:themeColor="text2"/>
          <w:lang w:val="es-SV"/>
        </w:rPr>
        <w:t xml:space="preserve"> (DSO)</w:t>
      </w:r>
    </w:p>
    <w:p w14:paraId="2927E393" w14:textId="77777777" w:rsidR="001E35D4" w:rsidRPr="001E35D4" w:rsidRDefault="001E35D4" w:rsidP="001E35D4">
      <w:pPr>
        <w:rPr>
          <w:lang w:val="es-SV"/>
        </w:rPr>
      </w:pPr>
      <w:proofErr w:type="spellStart"/>
      <w:r w:rsidRPr="001E35D4">
        <w:rPr>
          <w:lang w:val="es-SV"/>
        </w:rPr>
        <w:t>mod_php</w:t>
      </w:r>
      <w:proofErr w:type="spellEnd"/>
      <w:r w:rsidRPr="001E35D4">
        <w:rPr>
          <w:lang w:val="es-SV"/>
        </w:rPr>
        <w:t xml:space="preserve"> DSO (</w:t>
      </w:r>
      <w:proofErr w:type="spellStart"/>
      <w:r w:rsidRPr="001E35D4">
        <w:rPr>
          <w:lang w:val="es-SV"/>
        </w:rPr>
        <w:t>Dynamic</w:t>
      </w:r>
      <w:proofErr w:type="spellEnd"/>
      <w:r w:rsidRPr="001E35D4">
        <w:rPr>
          <w:lang w:val="es-SV"/>
        </w:rPr>
        <w:t xml:space="preserve"> </w:t>
      </w:r>
      <w:proofErr w:type="spellStart"/>
      <w:r w:rsidRPr="001E35D4">
        <w:rPr>
          <w:lang w:val="es-SV"/>
        </w:rPr>
        <w:t>Shared</w:t>
      </w:r>
      <w:proofErr w:type="spellEnd"/>
      <w:r w:rsidRPr="001E35D4">
        <w:rPr>
          <w:lang w:val="es-SV"/>
        </w:rPr>
        <w:t xml:space="preserve"> </w:t>
      </w:r>
      <w:proofErr w:type="spellStart"/>
      <w:r w:rsidRPr="001E35D4">
        <w:rPr>
          <w:lang w:val="es-SV"/>
        </w:rPr>
        <w:t>Object</w:t>
      </w:r>
      <w:proofErr w:type="spellEnd"/>
      <w:r w:rsidRPr="001E35D4">
        <w:rPr>
          <w:lang w:val="es-SV"/>
        </w:rPr>
        <w:t>), es el modo m</w:t>
      </w:r>
      <w:r w:rsidRPr="001E35D4">
        <w:rPr>
          <w:rFonts w:hint="eastAsia"/>
          <w:lang w:val="es-SV"/>
        </w:rPr>
        <w:t>á</w:t>
      </w:r>
      <w:r w:rsidRPr="001E35D4">
        <w:rPr>
          <w:lang w:val="es-SV"/>
        </w:rPr>
        <w:t>s antiguo de funcionamiento. Aqu</w:t>
      </w:r>
      <w:r w:rsidRPr="001E35D4">
        <w:rPr>
          <w:rFonts w:hint="eastAsia"/>
          <w:lang w:val="es-SV"/>
        </w:rPr>
        <w:t>í</w:t>
      </w:r>
      <w:r w:rsidRPr="001E35D4">
        <w:rPr>
          <w:lang w:val="es-SV"/>
        </w:rPr>
        <w:t xml:space="preserve"> PHP funciona como m</w:t>
      </w:r>
      <w:r w:rsidRPr="001E35D4">
        <w:rPr>
          <w:rFonts w:hint="eastAsia"/>
          <w:lang w:val="es-SV"/>
        </w:rPr>
        <w:t>ó</w:t>
      </w:r>
      <w:r w:rsidRPr="001E35D4">
        <w:rPr>
          <w:lang w:val="es-SV"/>
        </w:rPr>
        <w:t>dulo de Apache y lo que estamos permitiendo que el mismo Apache pueda interpretar scripts PHP , es decir, el int</w:t>
      </w:r>
      <w:r w:rsidRPr="001E35D4">
        <w:rPr>
          <w:rFonts w:hint="eastAsia"/>
          <w:lang w:val="es-SV"/>
        </w:rPr>
        <w:t>é</w:t>
      </w:r>
      <w:r w:rsidRPr="001E35D4">
        <w:rPr>
          <w:lang w:val="es-SV"/>
        </w:rPr>
        <w:t>rprete de PHP est</w:t>
      </w:r>
      <w:r w:rsidRPr="001E35D4">
        <w:rPr>
          <w:rFonts w:hint="eastAsia"/>
          <w:lang w:val="es-SV"/>
        </w:rPr>
        <w:t>á</w:t>
      </w:r>
      <w:r w:rsidRPr="001E35D4">
        <w:rPr>
          <w:lang w:val="es-SV"/>
        </w:rPr>
        <w:t xml:space="preserve"> embebido dentro del propio proceso de Apache lo cual hace que la comunicaci</w:t>
      </w:r>
      <w:r w:rsidRPr="001E35D4">
        <w:rPr>
          <w:rFonts w:hint="eastAsia"/>
          <w:lang w:val="es-SV"/>
        </w:rPr>
        <w:t>ó</w:t>
      </w:r>
      <w:r w:rsidRPr="001E35D4">
        <w:rPr>
          <w:lang w:val="es-SV"/>
        </w:rPr>
        <w:t>n entre Apache y PHP sea mejor y m</w:t>
      </w:r>
      <w:r w:rsidRPr="001E35D4">
        <w:rPr>
          <w:rFonts w:hint="eastAsia"/>
          <w:lang w:val="es-SV"/>
        </w:rPr>
        <w:t>á</w:t>
      </w:r>
      <w:r w:rsidRPr="001E35D4">
        <w:rPr>
          <w:lang w:val="es-SV"/>
        </w:rPr>
        <w:t>s efectiva. Adem</w:t>
      </w:r>
      <w:r w:rsidRPr="001E35D4">
        <w:rPr>
          <w:rFonts w:hint="eastAsia"/>
          <w:lang w:val="es-SV"/>
        </w:rPr>
        <w:t>á</w:t>
      </w:r>
      <w:r w:rsidRPr="001E35D4">
        <w:rPr>
          <w:lang w:val="es-SV"/>
        </w:rPr>
        <w:t xml:space="preserve">s, implica que PHP solo arranca, carga y configura una </w:t>
      </w:r>
      <w:r w:rsidRPr="001E35D4">
        <w:rPr>
          <w:rFonts w:hint="eastAsia"/>
          <w:lang w:val="es-SV"/>
        </w:rPr>
        <w:t>ú</w:t>
      </w:r>
      <w:r w:rsidRPr="001E35D4">
        <w:rPr>
          <w:lang w:val="es-SV"/>
        </w:rPr>
        <w:t>nica vez (cuando Apache se inicia) y puede almacenar informaci</w:t>
      </w:r>
      <w:r w:rsidRPr="001E35D4">
        <w:rPr>
          <w:rFonts w:hint="eastAsia"/>
          <w:lang w:val="es-SV"/>
        </w:rPr>
        <w:t>ó</w:t>
      </w:r>
      <w:r w:rsidRPr="001E35D4">
        <w:rPr>
          <w:lang w:val="es-SV"/>
        </w:rPr>
        <w:t>n en todas las sesiones. Los scripts de PHP son ejecutados directamente por el usuario nadie de Apache lo cual puede causar problemas de permisos de archivos de usuario ya que los que se suben al servidor pertenecen a este nadie .</w:t>
      </w:r>
    </w:p>
    <w:p w14:paraId="7A52486E" w14:textId="77777777" w:rsidR="001E35D4" w:rsidRPr="001E35D4" w:rsidRDefault="001E35D4" w:rsidP="001E35D4">
      <w:pPr>
        <w:rPr>
          <w:lang w:val="es-SV"/>
        </w:rPr>
      </w:pPr>
      <w:r w:rsidRPr="00C176B7">
        <w:rPr>
          <w:b/>
          <w:bCs/>
          <w:color w:val="1F497D" w:themeColor="text2"/>
          <w:lang w:val="es-SV"/>
        </w:rPr>
        <w:t>Ventajas</w:t>
      </w:r>
      <w:r w:rsidRPr="001E35D4">
        <w:rPr>
          <w:lang w:val="es-SV"/>
        </w:rPr>
        <w:t>: Es el modo m</w:t>
      </w:r>
      <w:r w:rsidRPr="001E35D4">
        <w:rPr>
          <w:rFonts w:hint="eastAsia"/>
          <w:lang w:val="es-SV"/>
        </w:rPr>
        <w:t>á</w:t>
      </w:r>
      <w:r w:rsidRPr="001E35D4">
        <w:rPr>
          <w:lang w:val="es-SV"/>
        </w:rPr>
        <w:t>s r</w:t>
      </w:r>
      <w:r w:rsidRPr="001E35D4">
        <w:rPr>
          <w:rFonts w:hint="eastAsia"/>
          <w:lang w:val="es-SV"/>
        </w:rPr>
        <w:t>á</w:t>
      </w:r>
      <w:r w:rsidRPr="001E35D4">
        <w:rPr>
          <w:lang w:val="es-SV"/>
        </w:rPr>
        <w:t>pido de ejecuci</w:t>
      </w:r>
      <w:r w:rsidRPr="001E35D4">
        <w:rPr>
          <w:rFonts w:hint="eastAsia"/>
          <w:lang w:val="es-SV"/>
        </w:rPr>
        <w:t>ó</w:t>
      </w:r>
      <w:r w:rsidRPr="001E35D4">
        <w:rPr>
          <w:lang w:val="es-SV"/>
        </w:rPr>
        <w:t>n al no necesitar ning</w:t>
      </w:r>
      <w:r w:rsidRPr="001E35D4">
        <w:rPr>
          <w:rFonts w:hint="eastAsia"/>
          <w:lang w:val="es-SV"/>
        </w:rPr>
        <w:t>ú</w:t>
      </w:r>
      <w:r w:rsidRPr="001E35D4">
        <w:rPr>
          <w:lang w:val="es-SV"/>
        </w:rPr>
        <w:t xml:space="preserve">n programa externo lo que lo hace bueno para sitios web que necesiten alto rendimiento. </w:t>
      </w:r>
    </w:p>
    <w:p w14:paraId="41B18F7C" w14:textId="77777777" w:rsidR="001E35D4" w:rsidRPr="001E35D4" w:rsidRDefault="001E35D4" w:rsidP="001E35D4">
      <w:pPr>
        <w:rPr>
          <w:lang w:val="es-SV"/>
        </w:rPr>
      </w:pPr>
      <w:r w:rsidRPr="00C176B7">
        <w:rPr>
          <w:b/>
          <w:bCs/>
          <w:color w:val="1F497D" w:themeColor="text2"/>
          <w:lang w:val="es-SV"/>
        </w:rPr>
        <w:t>Desventajas</w:t>
      </w:r>
      <w:r w:rsidRPr="001E35D4">
        <w:rPr>
          <w:lang w:val="es-SV"/>
        </w:rPr>
        <w:t>: Cualquier cambio que hagamos en la configuraci</w:t>
      </w:r>
      <w:r w:rsidRPr="001E35D4">
        <w:rPr>
          <w:rFonts w:hint="eastAsia"/>
          <w:lang w:val="es-SV"/>
        </w:rPr>
        <w:t>ó</w:t>
      </w:r>
      <w:r w:rsidRPr="001E35D4">
        <w:rPr>
          <w:lang w:val="es-SV"/>
        </w:rPr>
        <w:t>n de PHP ( php.ini ) requerir</w:t>
      </w:r>
      <w:r w:rsidRPr="001E35D4">
        <w:rPr>
          <w:rFonts w:hint="eastAsia"/>
          <w:lang w:val="es-SV"/>
        </w:rPr>
        <w:t>á</w:t>
      </w:r>
      <w:r w:rsidRPr="001E35D4">
        <w:rPr>
          <w:lang w:val="es-SV"/>
        </w:rPr>
        <w:t xml:space="preserve"> reiniciar el servidor web.</w:t>
      </w:r>
    </w:p>
    <w:p w14:paraId="53DA54B3" w14:textId="77777777" w:rsidR="001E35D4" w:rsidRPr="00C176B7" w:rsidRDefault="001E35D4" w:rsidP="001E35D4">
      <w:pPr>
        <w:rPr>
          <w:b/>
          <w:bCs/>
          <w:color w:val="1F497D" w:themeColor="text2"/>
          <w:lang w:val="es-SV"/>
        </w:rPr>
      </w:pPr>
      <w:r w:rsidRPr="00C176B7">
        <w:rPr>
          <w:b/>
          <w:bCs/>
          <w:color w:val="1F497D" w:themeColor="text2"/>
          <w:lang w:val="es-SV"/>
        </w:rPr>
        <w:t>CGI</w:t>
      </w:r>
    </w:p>
    <w:p w14:paraId="79F029E5" w14:textId="77777777" w:rsidR="001E35D4" w:rsidRPr="001E35D4" w:rsidRDefault="001E35D4" w:rsidP="001E35D4">
      <w:pPr>
        <w:rPr>
          <w:lang w:val="es-SV"/>
        </w:rPr>
      </w:pPr>
      <w:proofErr w:type="spellStart"/>
      <w:r w:rsidRPr="001E35D4">
        <w:rPr>
          <w:lang w:val="es-SV"/>
        </w:rPr>
        <w:t>Common</w:t>
      </w:r>
      <w:proofErr w:type="spellEnd"/>
      <w:r w:rsidRPr="001E35D4">
        <w:rPr>
          <w:lang w:val="es-SV"/>
        </w:rPr>
        <w:t xml:space="preserve"> Gateway Interface , define un est</w:t>
      </w:r>
      <w:r w:rsidRPr="001E35D4">
        <w:rPr>
          <w:rFonts w:hint="eastAsia"/>
          <w:lang w:val="es-SV"/>
        </w:rPr>
        <w:t>á</w:t>
      </w:r>
      <w:r w:rsidRPr="001E35D4">
        <w:rPr>
          <w:lang w:val="es-SV"/>
        </w:rPr>
        <w:t>ndar para el que un servidor web ( Apache , por ejemplo), se comunica con una aplicaci</w:t>
      </w:r>
      <w:r w:rsidRPr="001E35D4">
        <w:rPr>
          <w:rFonts w:hint="eastAsia"/>
          <w:lang w:val="es-SV"/>
        </w:rPr>
        <w:t>ó</w:t>
      </w:r>
      <w:r w:rsidRPr="001E35D4">
        <w:rPr>
          <w:lang w:val="es-SV"/>
        </w:rPr>
        <w:t xml:space="preserve">n externa a </w:t>
      </w:r>
      <w:r w:rsidRPr="001E35D4">
        <w:rPr>
          <w:rFonts w:hint="eastAsia"/>
          <w:lang w:val="es-SV"/>
        </w:rPr>
        <w:t>é</w:t>
      </w:r>
      <w:r w:rsidRPr="001E35D4">
        <w:rPr>
          <w:lang w:val="es-SV"/>
        </w:rPr>
        <w:t>l. Ojo, aqu</w:t>
      </w:r>
      <w:r w:rsidRPr="001E35D4">
        <w:rPr>
          <w:rFonts w:hint="eastAsia"/>
          <w:lang w:val="es-SV"/>
        </w:rPr>
        <w:t>í</w:t>
      </w:r>
      <w:r w:rsidRPr="001E35D4">
        <w:rPr>
          <w:lang w:val="es-SV"/>
        </w:rPr>
        <w:t xml:space="preserve"> el significado de externo no es 'otro servidor f</w:t>
      </w:r>
      <w:r w:rsidRPr="001E35D4">
        <w:rPr>
          <w:rFonts w:hint="eastAsia"/>
          <w:lang w:val="es-SV"/>
        </w:rPr>
        <w:t>í</w:t>
      </w:r>
      <w:r w:rsidRPr="001E35D4">
        <w:rPr>
          <w:lang w:val="es-SV"/>
        </w:rPr>
        <w:t>sico', sino que la 'aplicaci</w:t>
      </w:r>
      <w:r w:rsidRPr="001E35D4">
        <w:rPr>
          <w:rFonts w:hint="eastAsia"/>
          <w:lang w:val="es-SV"/>
        </w:rPr>
        <w:t>ó</w:t>
      </w:r>
      <w:r w:rsidRPr="001E35D4">
        <w:rPr>
          <w:lang w:val="es-SV"/>
        </w:rPr>
        <w:t>n externa' b</w:t>
      </w:r>
      <w:r w:rsidRPr="001E35D4">
        <w:rPr>
          <w:rFonts w:hint="eastAsia"/>
          <w:lang w:val="es-SV"/>
        </w:rPr>
        <w:t>á</w:t>
      </w:r>
      <w:r w:rsidRPr="001E35D4">
        <w:rPr>
          <w:lang w:val="es-SV"/>
        </w:rPr>
        <w:t>sicamente tambi</w:t>
      </w:r>
      <w:r w:rsidRPr="001E35D4">
        <w:rPr>
          <w:rFonts w:hint="eastAsia"/>
          <w:lang w:val="es-SV"/>
        </w:rPr>
        <w:t>é</w:t>
      </w:r>
      <w:r w:rsidRPr="001E35D4">
        <w:rPr>
          <w:lang w:val="es-SV"/>
        </w:rPr>
        <w:t>n est</w:t>
      </w:r>
      <w:r w:rsidRPr="001E35D4">
        <w:rPr>
          <w:rFonts w:hint="eastAsia"/>
          <w:lang w:val="es-SV"/>
        </w:rPr>
        <w:t>á</w:t>
      </w:r>
      <w:r w:rsidRPr="001E35D4">
        <w:rPr>
          <w:lang w:val="es-SV"/>
        </w:rPr>
        <w:t xml:space="preserve"> implementada en el mismo servidor que el servidor web. En este modo de funcionamiento PHP no se ejecuta dentro de Apache sino que lo hace 'fuera de </w:t>
      </w:r>
      <w:r w:rsidRPr="001E35D4">
        <w:rPr>
          <w:rFonts w:hint="eastAsia"/>
          <w:lang w:val="es-SV"/>
        </w:rPr>
        <w:t>é</w:t>
      </w:r>
      <w:r w:rsidRPr="001E35D4">
        <w:rPr>
          <w:lang w:val="es-SV"/>
        </w:rPr>
        <w:t>l' en un proceso que el mismo lanza (llamando al ejecutable de PHP , por ejemplo) y que es reconocido como un proceso CGI</w:t>
      </w:r>
    </w:p>
    <w:p w14:paraId="0D84325A" w14:textId="77777777" w:rsidR="001E35D4" w:rsidRPr="001E35D4" w:rsidRDefault="001E35D4" w:rsidP="001E35D4">
      <w:pPr>
        <w:rPr>
          <w:lang w:val="es-SV"/>
        </w:rPr>
      </w:pPr>
    </w:p>
    <w:p w14:paraId="238C596D" w14:textId="77777777" w:rsidR="001E35D4" w:rsidRPr="001E35D4" w:rsidRDefault="001E35D4" w:rsidP="001E35D4">
      <w:pPr>
        <w:rPr>
          <w:lang w:val="es-SV"/>
        </w:rPr>
      </w:pPr>
      <w:r w:rsidRPr="00C176B7">
        <w:rPr>
          <w:b/>
          <w:bCs/>
          <w:color w:val="1F497D" w:themeColor="text2"/>
          <w:lang w:val="es-SV"/>
        </w:rPr>
        <w:t>Ventajas</w:t>
      </w:r>
      <w:r w:rsidRPr="001E35D4">
        <w:rPr>
          <w:lang w:val="es-SV"/>
        </w:rPr>
        <w:t>: La principal ventaja es que al ser un proceso externo al servidor web, podemos tener un nivel de seguridad mayor.</w:t>
      </w:r>
    </w:p>
    <w:p w14:paraId="5A4F5CF3" w14:textId="77777777" w:rsidR="001E35D4" w:rsidRPr="001E35D4" w:rsidRDefault="001E35D4" w:rsidP="001E35D4">
      <w:pPr>
        <w:rPr>
          <w:lang w:val="es-SV"/>
        </w:rPr>
      </w:pPr>
      <w:r w:rsidRPr="00C176B7">
        <w:rPr>
          <w:b/>
          <w:bCs/>
          <w:color w:val="1F497D" w:themeColor="text2"/>
          <w:lang w:val="es-SV"/>
        </w:rPr>
        <w:t>Desventajas</w:t>
      </w:r>
      <w:r w:rsidRPr="001E35D4">
        <w:rPr>
          <w:lang w:val="es-SV"/>
        </w:rPr>
        <w:t xml:space="preserve">: respecto al modo de funcionamiento </w:t>
      </w:r>
      <w:proofErr w:type="spellStart"/>
      <w:r w:rsidRPr="001E35D4">
        <w:rPr>
          <w:lang w:val="es-SV"/>
        </w:rPr>
        <w:t>mod_php</w:t>
      </w:r>
      <w:proofErr w:type="spellEnd"/>
      <w:r w:rsidRPr="001E35D4">
        <w:rPr>
          <w:lang w:val="es-SV"/>
        </w:rPr>
        <w:t xml:space="preserve"> es la velocidad con un rendimiento muy pobre.</w:t>
      </w:r>
    </w:p>
    <w:p w14:paraId="31ADB284" w14:textId="77777777" w:rsidR="001E35D4" w:rsidRPr="001E35D4" w:rsidRDefault="001E35D4" w:rsidP="001E35D4">
      <w:pPr>
        <w:rPr>
          <w:lang w:val="es-SV"/>
        </w:rPr>
      </w:pPr>
      <w:r w:rsidRPr="001E35D4">
        <w:rPr>
          <w:lang w:val="es-SV"/>
        </w:rPr>
        <w:t>El modelo tradicional de ejecuci</w:t>
      </w:r>
      <w:r w:rsidRPr="001E35D4">
        <w:rPr>
          <w:rFonts w:hint="eastAsia"/>
          <w:lang w:val="es-SV"/>
        </w:rPr>
        <w:t>ó</w:t>
      </w:r>
      <w:r w:rsidRPr="001E35D4">
        <w:rPr>
          <w:lang w:val="es-SV"/>
        </w:rPr>
        <w:t>n de PHP se basa en un enfoque s</w:t>
      </w:r>
      <w:r w:rsidRPr="001E35D4">
        <w:rPr>
          <w:rFonts w:hint="eastAsia"/>
          <w:lang w:val="es-SV"/>
        </w:rPr>
        <w:t>í</w:t>
      </w:r>
      <w:r w:rsidRPr="001E35D4">
        <w:rPr>
          <w:lang w:val="es-SV"/>
        </w:rPr>
        <w:t>ncrono y en la gesti</w:t>
      </w:r>
      <w:r w:rsidRPr="001E35D4">
        <w:rPr>
          <w:rFonts w:hint="eastAsia"/>
          <w:lang w:val="es-SV"/>
        </w:rPr>
        <w:t>ó</w:t>
      </w:r>
      <w:r w:rsidRPr="001E35D4">
        <w:rPr>
          <w:lang w:val="es-SV"/>
        </w:rPr>
        <w:t>n de procesos. Esto significa que cada solicitud HTTP que llega al servidor inicia un nuevo proceso de PHP, ejecuta el c</w:t>
      </w:r>
      <w:r w:rsidRPr="001E35D4">
        <w:rPr>
          <w:rFonts w:hint="eastAsia"/>
          <w:lang w:val="es-SV"/>
        </w:rPr>
        <w:t>ó</w:t>
      </w:r>
      <w:r w:rsidRPr="001E35D4">
        <w:rPr>
          <w:lang w:val="es-SV"/>
        </w:rPr>
        <w:t>digo necesario y luego finaliza el proceso. Este modelo tiene las siguientes caracter</w:t>
      </w:r>
      <w:r w:rsidRPr="001E35D4">
        <w:rPr>
          <w:rFonts w:hint="eastAsia"/>
          <w:lang w:val="es-SV"/>
        </w:rPr>
        <w:t>í</w:t>
      </w:r>
      <w:r w:rsidRPr="001E35D4">
        <w:rPr>
          <w:lang w:val="es-SV"/>
        </w:rPr>
        <w:t>sticas:</w:t>
      </w:r>
    </w:p>
    <w:p w14:paraId="6FA63C6E" w14:textId="77777777" w:rsidR="001E35D4" w:rsidRPr="001E35D4" w:rsidRDefault="001E35D4" w:rsidP="001E35D4">
      <w:pPr>
        <w:rPr>
          <w:lang w:val="es-SV"/>
        </w:rPr>
      </w:pPr>
      <w:r w:rsidRPr="001E35D4">
        <w:rPr>
          <w:rFonts w:hint="eastAsia"/>
          <w:lang w:val="es-SV"/>
        </w:rPr>
        <w:t>•</w:t>
      </w:r>
      <w:r w:rsidRPr="001E35D4">
        <w:rPr>
          <w:lang w:val="es-SV"/>
        </w:rPr>
        <w:tab/>
      </w:r>
      <w:r w:rsidRPr="006B325B">
        <w:rPr>
          <w:b/>
          <w:bCs/>
          <w:color w:val="1F497D" w:themeColor="text2"/>
          <w:lang w:val="es-SV"/>
        </w:rPr>
        <w:t>Simplicidad</w:t>
      </w:r>
      <w:r w:rsidRPr="001E35D4">
        <w:rPr>
          <w:lang w:val="es-SV"/>
        </w:rPr>
        <w:t>: Es f</w:t>
      </w:r>
      <w:r w:rsidRPr="001E35D4">
        <w:rPr>
          <w:rFonts w:hint="eastAsia"/>
          <w:lang w:val="es-SV"/>
        </w:rPr>
        <w:t>á</w:t>
      </w:r>
      <w:r w:rsidRPr="001E35D4">
        <w:rPr>
          <w:lang w:val="es-SV"/>
        </w:rPr>
        <w:t>cil de entender y configurar, lo que lo hace ideal para aplicaciones peque</w:t>
      </w:r>
      <w:r w:rsidRPr="001E35D4">
        <w:rPr>
          <w:rFonts w:hint="eastAsia"/>
          <w:lang w:val="es-SV"/>
        </w:rPr>
        <w:t>ñ</w:t>
      </w:r>
      <w:r w:rsidRPr="001E35D4">
        <w:rPr>
          <w:lang w:val="es-SV"/>
        </w:rPr>
        <w:t>as y medianas.</w:t>
      </w:r>
    </w:p>
    <w:p w14:paraId="576936EE" w14:textId="77777777" w:rsidR="001E35D4" w:rsidRPr="001E35D4" w:rsidRDefault="001E35D4" w:rsidP="001E35D4">
      <w:pPr>
        <w:rPr>
          <w:lang w:val="es-SV"/>
        </w:rPr>
      </w:pPr>
      <w:r w:rsidRPr="001E35D4">
        <w:rPr>
          <w:rFonts w:hint="eastAsia"/>
          <w:lang w:val="es-SV"/>
        </w:rPr>
        <w:t>•</w:t>
      </w:r>
      <w:r w:rsidRPr="001E35D4">
        <w:rPr>
          <w:lang w:val="es-SV"/>
        </w:rPr>
        <w:tab/>
      </w:r>
      <w:r w:rsidRPr="006B325B">
        <w:rPr>
          <w:b/>
          <w:bCs/>
          <w:color w:val="1F497D" w:themeColor="text2"/>
          <w:lang w:val="es-SV"/>
        </w:rPr>
        <w:t>Independencia</w:t>
      </w:r>
      <w:r w:rsidRPr="001E35D4">
        <w:rPr>
          <w:lang w:val="es-SV"/>
        </w:rPr>
        <w:t>: Cada solicitud es independiente, lo que reduce el riesgo de interferencias entre procesos.</w:t>
      </w:r>
    </w:p>
    <w:p w14:paraId="7A6D22BF" w14:textId="77777777" w:rsidR="001E35D4" w:rsidRPr="006B325B" w:rsidRDefault="001E35D4" w:rsidP="001E35D4">
      <w:pPr>
        <w:rPr>
          <w:b/>
          <w:bCs/>
          <w:color w:val="1F497D" w:themeColor="text2"/>
          <w:lang w:val="es-SV"/>
        </w:rPr>
      </w:pPr>
      <w:r w:rsidRPr="006B325B">
        <w:rPr>
          <w:b/>
          <w:bCs/>
          <w:color w:val="1F497D" w:themeColor="text2"/>
          <w:lang w:val="es-SV"/>
        </w:rPr>
        <w:t>Limitaciones del Modelo Tradicional</w:t>
      </w:r>
    </w:p>
    <w:p w14:paraId="47DAF4DE" w14:textId="77777777" w:rsidR="001E35D4" w:rsidRPr="001E35D4" w:rsidRDefault="001E35D4" w:rsidP="001E35D4">
      <w:pPr>
        <w:rPr>
          <w:lang w:val="es-SV"/>
        </w:rPr>
      </w:pPr>
      <w:r w:rsidRPr="001E35D4">
        <w:rPr>
          <w:lang w:val="es-SV"/>
        </w:rPr>
        <w:t>Aunque el modelo tradicional es efectivo para aplicaciones con cargas moderadas, presenta desaf</w:t>
      </w:r>
      <w:r w:rsidRPr="001E35D4">
        <w:rPr>
          <w:rFonts w:hint="eastAsia"/>
          <w:lang w:val="es-SV"/>
        </w:rPr>
        <w:t>í</w:t>
      </w:r>
      <w:r w:rsidRPr="001E35D4">
        <w:rPr>
          <w:lang w:val="es-SV"/>
        </w:rPr>
        <w:t>os significativos cuando se trata de manejar altas cargas de solicitudes simult</w:t>
      </w:r>
      <w:r w:rsidRPr="001E35D4">
        <w:rPr>
          <w:rFonts w:hint="eastAsia"/>
          <w:lang w:val="es-SV"/>
        </w:rPr>
        <w:t>á</w:t>
      </w:r>
      <w:r w:rsidRPr="001E35D4">
        <w:rPr>
          <w:lang w:val="es-SV"/>
        </w:rPr>
        <w:t>neas:</w:t>
      </w:r>
    </w:p>
    <w:p w14:paraId="35F0CFAD" w14:textId="77777777" w:rsidR="001E35D4" w:rsidRPr="001E35D4" w:rsidRDefault="001E35D4" w:rsidP="001E35D4">
      <w:pPr>
        <w:rPr>
          <w:lang w:val="es-SV"/>
        </w:rPr>
      </w:pPr>
      <w:r w:rsidRPr="001E35D4">
        <w:rPr>
          <w:lang w:val="es-SV"/>
        </w:rPr>
        <w:t>1.</w:t>
      </w:r>
      <w:r w:rsidRPr="001E35D4">
        <w:rPr>
          <w:lang w:val="es-SV"/>
        </w:rPr>
        <w:tab/>
      </w:r>
      <w:r w:rsidRPr="006B325B">
        <w:rPr>
          <w:b/>
          <w:bCs/>
          <w:color w:val="1F497D" w:themeColor="text2"/>
          <w:lang w:val="es-SV"/>
        </w:rPr>
        <w:t>Consumo de Recursos</w:t>
      </w:r>
      <w:r w:rsidRPr="001E35D4">
        <w:rPr>
          <w:lang w:val="es-SV"/>
        </w:rPr>
        <w:t>: Cada proceso consume memoria y CPU, lo que puede llevar a un uso excesivo de recursos en servidores con muchas solicitudes concurrentes.</w:t>
      </w:r>
    </w:p>
    <w:p w14:paraId="725BF051" w14:textId="77777777" w:rsidR="001E35D4" w:rsidRPr="001E35D4" w:rsidRDefault="001E35D4" w:rsidP="001E35D4">
      <w:pPr>
        <w:rPr>
          <w:lang w:val="es-SV"/>
        </w:rPr>
      </w:pPr>
      <w:r w:rsidRPr="001E35D4">
        <w:rPr>
          <w:lang w:val="es-SV"/>
        </w:rPr>
        <w:t>2.</w:t>
      </w:r>
      <w:r w:rsidRPr="001E35D4">
        <w:rPr>
          <w:lang w:val="es-SV"/>
        </w:rPr>
        <w:tab/>
      </w:r>
      <w:r w:rsidRPr="00E261AD">
        <w:rPr>
          <w:b/>
          <w:bCs/>
          <w:color w:val="1F497D" w:themeColor="text2"/>
          <w:lang w:val="es-SV"/>
        </w:rPr>
        <w:t>Latencia</w:t>
      </w:r>
      <w:r w:rsidRPr="001E35D4">
        <w:rPr>
          <w:lang w:val="es-SV"/>
        </w:rPr>
        <w:t>: La creaci</w:t>
      </w:r>
      <w:r w:rsidRPr="001E35D4">
        <w:rPr>
          <w:rFonts w:hint="eastAsia"/>
          <w:lang w:val="es-SV"/>
        </w:rPr>
        <w:t>ó</w:t>
      </w:r>
      <w:r w:rsidRPr="001E35D4">
        <w:rPr>
          <w:lang w:val="es-SV"/>
        </w:rPr>
        <w:t>n y destrucci</w:t>
      </w:r>
      <w:r w:rsidRPr="001E35D4">
        <w:rPr>
          <w:rFonts w:hint="eastAsia"/>
          <w:lang w:val="es-SV"/>
        </w:rPr>
        <w:t>ó</w:t>
      </w:r>
      <w:r w:rsidRPr="001E35D4">
        <w:rPr>
          <w:lang w:val="es-SV"/>
        </w:rPr>
        <w:t>n de procesos para cada solicitud puede aumentar la latencia, especialmente en aplicaciones que requieren respuestas r</w:t>
      </w:r>
      <w:r w:rsidRPr="001E35D4">
        <w:rPr>
          <w:rFonts w:hint="eastAsia"/>
          <w:lang w:val="es-SV"/>
        </w:rPr>
        <w:t>á</w:t>
      </w:r>
      <w:r w:rsidRPr="001E35D4">
        <w:rPr>
          <w:lang w:val="es-SV"/>
        </w:rPr>
        <w:t>pidas.</w:t>
      </w:r>
    </w:p>
    <w:p w14:paraId="4C1F56C6" w14:textId="77777777" w:rsidR="001E35D4" w:rsidRPr="001E35D4" w:rsidRDefault="001E35D4" w:rsidP="001E35D4">
      <w:pPr>
        <w:rPr>
          <w:lang w:val="es-SV"/>
        </w:rPr>
      </w:pPr>
      <w:r w:rsidRPr="001E35D4">
        <w:rPr>
          <w:lang w:val="es-SV"/>
        </w:rPr>
        <w:t>3.</w:t>
      </w:r>
      <w:r w:rsidRPr="001E35D4">
        <w:rPr>
          <w:lang w:val="es-SV"/>
        </w:rPr>
        <w:tab/>
      </w:r>
      <w:r w:rsidRPr="00E261AD">
        <w:rPr>
          <w:b/>
          <w:bCs/>
          <w:color w:val="1F497D" w:themeColor="text2"/>
          <w:lang w:val="es-SV"/>
        </w:rPr>
        <w:t>Escalabilidad</w:t>
      </w:r>
      <w:r w:rsidRPr="001E35D4">
        <w:rPr>
          <w:lang w:val="es-SV"/>
        </w:rPr>
        <w:t>: Este enfoque no es ideal para aplicaciones que necesitan escalar horizontalmente, ya que el aumento de solicitudes puede saturar r</w:t>
      </w:r>
      <w:r w:rsidRPr="001E35D4">
        <w:rPr>
          <w:rFonts w:hint="eastAsia"/>
          <w:lang w:val="es-SV"/>
        </w:rPr>
        <w:t>á</w:t>
      </w:r>
      <w:r w:rsidRPr="001E35D4">
        <w:rPr>
          <w:lang w:val="es-SV"/>
        </w:rPr>
        <w:t>pidamente los recursos del servidor.</w:t>
      </w:r>
    </w:p>
    <w:p w14:paraId="6950D3CD" w14:textId="77777777" w:rsidR="001E35D4" w:rsidRPr="001E35D4" w:rsidRDefault="001E35D4" w:rsidP="001E35D4">
      <w:pPr>
        <w:rPr>
          <w:lang w:val="es-SV"/>
        </w:rPr>
      </w:pPr>
      <w:r w:rsidRPr="001E35D4">
        <w:rPr>
          <w:lang w:val="es-SV"/>
        </w:rPr>
        <w:t>4.</w:t>
      </w:r>
      <w:r w:rsidRPr="00E261AD">
        <w:rPr>
          <w:b/>
          <w:bCs/>
          <w:color w:val="1F497D" w:themeColor="text2"/>
          <w:lang w:val="es-SV"/>
        </w:rPr>
        <w:tab/>
        <w:t>Gesti</w:t>
      </w:r>
      <w:r w:rsidRPr="00E261AD">
        <w:rPr>
          <w:rFonts w:hint="eastAsia"/>
          <w:b/>
          <w:bCs/>
          <w:color w:val="1F497D" w:themeColor="text2"/>
          <w:lang w:val="es-SV"/>
        </w:rPr>
        <w:t>ó</w:t>
      </w:r>
      <w:r w:rsidRPr="00E261AD">
        <w:rPr>
          <w:b/>
          <w:bCs/>
          <w:color w:val="1F497D" w:themeColor="text2"/>
          <w:lang w:val="es-SV"/>
        </w:rPr>
        <w:t>n de Concurrencia</w:t>
      </w:r>
      <w:r w:rsidRPr="001E35D4">
        <w:rPr>
          <w:lang w:val="es-SV"/>
        </w:rPr>
        <w:t>: No est</w:t>
      </w:r>
      <w:r w:rsidRPr="001E35D4">
        <w:rPr>
          <w:rFonts w:hint="eastAsia"/>
          <w:lang w:val="es-SV"/>
        </w:rPr>
        <w:t>á</w:t>
      </w:r>
      <w:r w:rsidRPr="001E35D4">
        <w:rPr>
          <w:lang w:val="es-SV"/>
        </w:rPr>
        <w:t xml:space="preserve"> dise</w:t>
      </w:r>
      <w:r w:rsidRPr="001E35D4">
        <w:rPr>
          <w:rFonts w:hint="eastAsia"/>
          <w:lang w:val="es-SV"/>
        </w:rPr>
        <w:t>ñ</w:t>
      </w:r>
      <w:r w:rsidRPr="001E35D4">
        <w:rPr>
          <w:lang w:val="es-SV"/>
        </w:rPr>
        <w:t>ado para manejar m</w:t>
      </w:r>
      <w:r w:rsidRPr="001E35D4">
        <w:rPr>
          <w:rFonts w:hint="eastAsia"/>
          <w:lang w:val="es-SV"/>
        </w:rPr>
        <w:t>ú</w:t>
      </w:r>
      <w:r w:rsidRPr="001E35D4">
        <w:rPr>
          <w:lang w:val="es-SV"/>
        </w:rPr>
        <w:t>ltiples solicitudes de manera eficiente, lo que puede resultar en cuellos de botella.</w:t>
      </w:r>
    </w:p>
    <w:p w14:paraId="5CDA5290" w14:textId="77777777" w:rsidR="001E35D4" w:rsidRPr="00E261AD" w:rsidRDefault="001E35D4" w:rsidP="001E35D4">
      <w:pPr>
        <w:rPr>
          <w:b/>
          <w:bCs/>
          <w:color w:val="1F497D" w:themeColor="text2"/>
          <w:lang w:val="es-SV"/>
        </w:rPr>
      </w:pPr>
      <w:r w:rsidRPr="00E261AD">
        <w:rPr>
          <w:b/>
          <w:bCs/>
          <w:color w:val="1F497D" w:themeColor="text2"/>
          <w:lang w:val="es-SV"/>
        </w:rPr>
        <w:t>Soluciones Modernas</w:t>
      </w:r>
    </w:p>
    <w:p w14:paraId="3E9E3827" w14:textId="77777777" w:rsidR="001E35D4" w:rsidRPr="001E35D4" w:rsidRDefault="001E35D4" w:rsidP="001E35D4">
      <w:pPr>
        <w:rPr>
          <w:lang w:val="es-SV"/>
        </w:rPr>
      </w:pPr>
      <w:r w:rsidRPr="001E35D4">
        <w:rPr>
          <w:lang w:val="es-SV"/>
        </w:rPr>
        <w:t>Para superar estas limitaciones, se han desarrollado enfoques modernos como:</w:t>
      </w:r>
    </w:p>
    <w:p w14:paraId="56DD01D7" w14:textId="77777777" w:rsidR="001E35D4" w:rsidRPr="001E35D4" w:rsidRDefault="001E35D4" w:rsidP="001E35D4">
      <w:pPr>
        <w:rPr>
          <w:lang w:val="es-SV"/>
        </w:rPr>
      </w:pPr>
      <w:r w:rsidRPr="001E35D4">
        <w:rPr>
          <w:rFonts w:hint="eastAsia"/>
          <w:lang w:val="es-SV"/>
        </w:rPr>
        <w:t>•</w:t>
      </w:r>
      <w:r w:rsidRPr="001E35D4">
        <w:rPr>
          <w:lang w:val="es-SV"/>
        </w:rPr>
        <w:tab/>
        <w:t>Servidores Web Integrados: PHP-FPM (</w:t>
      </w:r>
      <w:proofErr w:type="spellStart"/>
      <w:r w:rsidRPr="001E35D4">
        <w:rPr>
          <w:lang w:val="es-SV"/>
        </w:rPr>
        <w:t>FastCGI</w:t>
      </w:r>
      <w:proofErr w:type="spellEnd"/>
      <w:r w:rsidRPr="001E35D4">
        <w:rPr>
          <w:lang w:val="es-SV"/>
        </w:rPr>
        <w:t xml:space="preserve"> </w:t>
      </w:r>
      <w:proofErr w:type="spellStart"/>
      <w:r w:rsidRPr="001E35D4">
        <w:rPr>
          <w:lang w:val="es-SV"/>
        </w:rPr>
        <w:t>Process</w:t>
      </w:r>
      <w:proofErr w:type="spellEnd"/>
      <w:r w:rsidRPr="001E35D4">
        <w:rPr>
          <w:lang w:val="es-SV"/>
        </w:rPr>
        <w:t xml:space="preserve"> Manager) mejora la gesti</w:t>
      </w:r>
      <w:r w:rsidRPr="001E35D4">
        <w:rPr>
          <w:rFonts w:hint="eastAsia"/>
          <w:lang w:val="es-SV"/>
        </w:rPr>
        <w:t>ó</w:t>
      </w:r>
      <w:r w:rsidRPr="001E35D4">
        <w:rPr>
          <w:lang w:val="es-SV"/>
        </w:rPr>
        <w:t>n de procesos y reduce la latencia.</w:t>
      </w:r>
    </w:p>
    <w:p w14:paraId="779C6E7E" w14:textId="77777777" w:rsidR="001E35D4" w:rsidRPr="001E35D4" w:rsidRDefault="001E35D4" w:rsidP="001E35D4">
      <w:pPr>
        <w:rPr>
          <w:lang w:val="es-SV"/>
        </w:rPr>
      </w:pPr>
      <w:r w:rsidRPr="001E35D4">
        <w:rPr>
          <w:rFonts w:hint="eastAsia"/>
          <w:lang w:val="es-SV"/>
        </w:rPr>
        <w:t>•</w:t>
      </w:r>
      <w:r w:rsidRPr="001E35D4">
        <w:rPr>
          <w:lang w:val="es-SV"/>
        </w:rPr>
        <w:tab/>
        <w:t>Programaci</w:t>
      </w:r>
      <w:r w:rsidRPr="001E35D4">
        <w:rPr>
          <w:rFonts w:hint="eastAsia"/>
          <w:lang w:val="es-SV"/>
        </w:rPr>
        <w:t>ó</w:t>
      </w:r>
      <w:r w:rsidRPr="001E35D4">
        <w:rPr>
          <w:lang w:val="es-SV"/>
        </w:rPr>
        <w:t>n As</w:t>
      </w:r>
      <w:r w:rsidRPr="001E35D4">
        <w:rPr>
          <w:rFonts w:hint="eastAsia"/>
          <w:lang w:val="es-SV"/>
        </w:rPr>
        <w:t>í</w:t>
      </w:r>
      <w:r w:rsidRPr="001E35D4">
        <w:rPr>
          <w:lang w:val="es-SV"/>
        </w:rPr>
        <w:t xml:space="preserve">ncrona: </w:t>
      </w:r>
      <w:proofErr w:type="spellStart"/>
      <w:r w:rsidRPr="001E35D4">
        <w:rPr>
          <w:lang w:val="es-SV"/>
        </w:rPr>
        <w:t>Frameworks</w:t>
      </w:r>
      <w:proofErr w:type="spellEnd"/>
      <w:r w:rsidRPr="001E35D4">
        <w:rPr>
          <w:lang w:val="es-SV"/>
        </w:rPr>
        <w:t xml:space="preserve"> como </w:t>
      </w:r>
      <w:proofErr w:type="spellStart"/>
      <w:r w:rsidRPr="001E35D4">
        <w:rPr>
          <w:lang w:val="es-SV"/>
        </w:rPr>
        <w:t>Swoole</w:t>
      </w:r>
      <w:proofErr w:type="spellEnd"/>
      <w:r w:rsidRPr="001E35D4">
        <w:rPr>
          <w:lang w:val="es-SV"/>
        </w:rPr>
        <w:t xml:space="preserve"> permiten la ejecuci</w:t>
      </w:r>
      <w:r w:rsidRPr="001E35D4">
        <w:rPr>
          <w:rFonts w:hint="eastAsia"/>
          <w:lang w:val="es-SV"/>
        </w:rPr>
        <w:t>ó</w:t>
      </w:r>
      <w:r w:rsidRPr="001E35D4">
        <w:rPr>
          <w:lang w:val="es-SV"/>
        </w:rPr>
        <w:t>n as</w:t>
      </w:r>
      <w:r w:rsidRPr="001E35D4">
        <w:rPr>
          <w:rFonts w:hint="eastAsia"/>
          <w:lang w:val="es-SV"/>
        </w:rPr>
        <w:t>í</w:t>
      </w:r>
      <w:r w:rsidRPr="001E35D4">
        <w:rPr>
          <w:lang w:val="es-SV"/>
        </w:rPr>
        <w:t>ncrona, mejorando la capacidad de manejar m</w:t>
      </w:r>
      <w:r w:rsidRPr="001E35D4">
        <w:rPr>
          <w:rFonts w:hint="eastAsia"/>
          <w:lang w:val="es-SV"/>
        </w:rPr>
        <w:t>ú</w:t>
      </w:r>
      <w:r w:rsidRPr="001E35D4">
        <w:rPr>
          <w:lang w:val="es-SV"/>
        </w:rPr>
        <w:t>ltiples solicitudes simult</w:t>
      </w:r>
      <w:r w:rsidRPr="001E35D4">
        <w:rPr>
          <w:rFonts w:hint="eastAsia"/>
          <w:lang w:val="es-SV"/>
        </w:rPr>
        <w:t>á</w:t>
      </w:r>
      <w:r w:rsidRPr="001E35D4">
        <w:rPr>
          <w:lang w:val="es-SV"/>
        </w:rPr>
        <w:t>neamente.</w:t>
      </w:r>
    </w:p>
    <w:p w14:paraId="5592B991" w14:textId="4747CC5D" w:rsidR="001E35D4" w:rsidRDefault="001E35D4">
      <w:pPr>
        <w:rPr>
          <w:lang w:val="es-SV"/>
        </w:rPr>
      </w:pPr>
      <w:r w:rsidRPr="001E35D4">
        <w:rPr>
          <w:rFonts w:hint="eastAsia"/>
          <w:lang w:val="es-SV"/>
        </w:rPr>
        <w:t>•</w:t>
      </w:r>
      <w:r w:rsidRPr="001E35D4">
        <w:rPr>
          <w:lang w:val="es-SV"/>
        </w:rPr>
        <w:tab/>
      </w:r>
      <w:proofErr w:type="spellStart"/>
      <w:r w:rsidRPr="001E35D4">
        <w:rPr>
          <w:lang w:val="es-SV"/>
        </w:rPr>
        <w:t>Microservicios</w:t>
      </w:r>
      <w:proofErr w:type="spellEnd"/>
      <w:r w:rsidRPr="001E35D4">
        <w:rPr>
          <w:lang w:val="es-SV"/>
        </w:rPr>
        <w:t xml:space="preserve">: Dividir aplicaciones en </w:t>
      </w:r>
      <w:proofErr w:type="spellStart"/>
      <w:r w:rsidRPr="001E35D4">
        <w:rPr>
          <w:lang w:val="es-SV"/>
        </w:rPr>
        <w:t>microservicios</w:t>
      </w:r>
      <w:proofErr w:type="spellEnd"/>
      <w:r w:rsidRPr="001E35D4">
        <w:rPr>
          <w:lang w:val="es-SV"/>
        </w:rPr>
        <w:t xml:space="preserve"> puede reducir la carga en el servidor principal y mejorar la escalabilidad.</w:t>
      </w:r>
    </w:p>
    <w:p w14:paraId="1BCA6979" w14:textId="77777777" w:rsidR="005A756B" w:rsidRPr="00830A2D" w:rsidRDefault="005A756B">
      <w:pPr>
        <w:rPr>
          <w:lang w:val="es-SV"/>
        </w:rPr>
      </w:pPr>
    </w:p>
    <w:p w14:paraId="461E19C4" w14:textId="048784FE" w:rsidR="005A756B" w:rsidRPr="005A756B" w:rsidRDefault="005A756B">
      <w:pPr>
        <w:rPr>
          <w:b/>
          <w:bCs/>
          <w:color w:val="1F497D" w:themeColor="text2"/>
          <w:lang w:val="es-SV"/>
        </w:rPr>
      </w:pPr>
      <w:proofErr w:type="spellStart"/>
      <w:r w:rsidRPr="005A756B">
        <w:rPr>
          <w:b/>
          <w:bCs/>
          <w:color w:val="1F497D" w:themeColor="text2"/>
          <w:lang w:val="es-SV"/>
        </w:rPr>
        <w:t>Frameworks</w:t>
      </w:r>
      <w:proofErr w:type="spellEnd"/>
      <w:r w:rsidRPr="005A756B">
        <w:rPr>
          <w:b/>
          <w:bCs/>
          <w:color w:val="1F497D" w:themeColor="text2"/>
          <w:lang w:val="es-SV"/>
        </w:rPr>
        <w:t xml:space="preserve"> y Librerías </w:t>
      </w:r>
      <w:proofErr w:type="spellStart"/>
      <w:r w:rsidRPr="005A756B">
        <w:rPr>
          <w:b/>
          <w:bCs/>
          <w:color w:val="1F497D" w:themeColor="text2"/>
          <w:lang w:val="es-SV"/>
        </w:rPr>
        <w:t>Event-Driven</w:t>
      </w:r>
      <w:proofErr w:type="spellEnd"/>
      <w:r w:rsidRPr="005A756B">
        <w:rPr>
          <w:b/>
          <w:bCs/>
          <w:color w:val="1F497D" w:themeColor="text2"/>
          <w:lang w:val="es-SV"/>
        </w:rPr>
        <w:t xml:space="preserve"> en PHP</w:t>
      </w:r>
    </w:p>
    <w:p w14:paraId="18A0FD78" w14:textId="1230C846" w:rsidR="005A756B" w:rsidRPr="005A756B" w:rsidRDefault="005A756B">
      <w:pPr>
        <w:rPr>
          <w:b/>
          <w:bCs/>
          <w:color w:val="1F497D" w:themeColor="text2"/>
          <w:lang w:val="es-SV"/>
        </w:rPr>
      </w:pPr>
      <w:proofErr w:type="spellStart"/>
      <w:r w:rsidRPr="005A756B">
        <w:rPr>
          <w:b/>
          <w:bCs/>
          <w:color w:val="1F497D" w:themeColor="text2"/>
          <w:lang w:val="es-SV"/>
        </w:rPr>
        <w:t>Swoole</w:t>
      </w:r>
      <w:proofErr w:type="spellEnd"/>
      <w:r w:rsidRPr="005A756B">
        <w:rPr>
          <w:b/>
          <w:bCs/>
          <w:color w:val="1F497D" w:themeColor="text2"/>
          <w:lang w:val="es-SV"/>
        </w:rPr>
        <w:t xml:space="preserve"> y </w:t>
      </w:r>
      <w:proofErr w:type="spellStart"/>
      <w:r w:rsidRPr="005A756B">
        <w:rPr>
          <w:b/>
          <w:bCs/>
          <w:color w:val="1F497D" w:themeColor="text2"/>
          <w:lang w:val="es-SV"/>
        </w:rPr>
        <w:t>ReactPHP</w:t>
      </w:r>
      <w:proofErr w:type="spellEnd"/>
    </w:p>
    <w:p w14:paraId="5AA121FF" w14:textId="46458531" w:rsidR="005A756B" w:rsidRDefault="005A756B">
      <w:pPr>
        <w:rPr>
          <w:lang w:val="es-SV"/>
        </w:rPr>
      </w:pPr>
      <w:proofErr w:type="spellStart"/>
      <w:r>
        <w:rPr>
          <w:lang w:val="es-SV"/>
        </w:rPr>
        <w:t>Swoole</w:t>
      </w:r>
      <w:proofErr w:type="spellEnd"/>
      <w:r>
        <w:rPr>
          <w:lang w:val="es-SV"/>
        </w:rPr>
        <w:t xml:space="preserve"> y </w:t>
      </w:r>
      <w:proofErr w:type="spellStart"/>
      <w:r>
        <w:rPr>
          <w:lang w:val="es-SV"/>
        </w:rPr>
        <w:t>ReactPHP</w:t>
      </w:r>
      <w:proofErr w:type="spellEnd"/>
      <w:r>
        <w:rPr>
          <w:lang w:val="es-SV"/>
        </w:rPr>
        <w:t xml:space="preserve"> son dos herramientas clave que permiten a PHP adoptar un enfoque </w:t>
      </w:r>
      <w:proofErr w:type="spellStart"/>
      <w:r>
        <w:rPr>
          <w:lang w:val="es-SV"/>
        </w:rPr>
        <w:t>event-driven</w:t>
      </w:r>
      <w:proofErr w:type="spellEnd"/>
      <w:r>
        <w:rPr>
          <w:lang w:val="es-SV"/>
        </w:rPr>
        <w:t>, facilitando la gestión de eventos, la programación asíncrona y la comunicación en tiempo real.</w:t>
      </w:r>
    </w:p>
    <w:p w14:paraId="334C5912" w14:textId="4ABCEBD0" w:rsidR="005A756B" w:rsidRDefault="005A756B">
      <w:pPr>
        <w:rPr>
          <w:lang w:val="es-SV"/>
        </w:rPr>
      </w:pPr>
      <w:proofErr w:type="spellStart"/>
      <w:r w:rsidRPr="005A756B">
        <w:rPr>
          <w:b/>
          <w:bCs/>
          <w:color w:val="1F497D" w:themeColor="text2"/>
          <w:lang w:val="es-SV"/>
        </w:rPr>
        <w:t>Swoole</w:t>
      </w:r>
      <w:proofErr w:type="spellEnd"/>
      <w:r>
        <w:rPr>
          <w:lang w:val="es-SV"/>
        </w:rPr>
        <w:t xml:space="preserve">: Es una extensión de PHP que proporciona un servidor web asincrónico de alto rendimiento. Permite la programación asíncrona y la gestión de eventos, lo que mejora significativamente el rendimiento de las aplicaciones web al manejar múltiples conexiones simultáneamente sin bloquear el proceso principal. </w:t>
      </w:r>
      <w:proofErr w:type="spellStart"/>
      <w:r>
        <w:rPr>
          <w:lang w:val="es-SV"/>
        </w:rPr>
        <w:t>Swoole</w:t>
      </w:r>
      <w:proofErr w:type="spellEnd"/>
      <w:r>
        <w:rPr>
          <w:lang w:val="es-SV"/>
        </w:rPr>
        <w:t xml:space="preserve"> es ideal para aplicaciones que requieren alta concurrencia y baja latencia, como servicios de chat en tiempo real y sistemas de notificaciones </w:t>
      </w:r>
      <w:proofErr w:type="spellStart"/>
      <w:r>
        <w:rPr>
          <w:lang w:val="es-SV"/>
        </w:rPr>
        <w:t>push</w:t>
      </w:r>
      <w:proofErr w:type="spellEnd"/>
      <w:r>
        <w:rPr>
          <w:lang w:val="es-SV"/>
        </w:rPr>
        <w:t>.</w:t>
      </w:r>
    </w:p>
    <w:p w14:paraId="0B058C74" w14:textId="5D764109" w:rsidR="005A756B" w:rsidRDefault="005A756B">
      <w:pPr>
        <w:rPr>
          <w:lang w:val="es-SV"/>
        </w:rPr>
      </w:pPr>
      <w:proofErr w:type="spellStart"/>
      <w:r w:rsidRPr="005A756B">
        <w:rPr>
          <w:color w:val="1F497D" w:themeColor="text2"/>
          <w:lang w:val="es-SV"/>
        </w:rPr>
        <w:t>ReactPHP</w:t>
      </w:r>
      <w:proofErr w:type="spellEnd"/>
      <w:r>
        <w:rPr>
          <w:lang w:val="es-SV"/>
        </w:rPr>
        <w:t xml:space="preserve">: Es una biblioteca que ofrece un motor de bucle de eventos no bloqueante para PHP. Permite la ejecución de código de manera asíncrona, lo que es útil para aplicaciones que necesitan manejar múltiples operaciones de entrada/salida sin bloquear el flujo de ejecución. </w:t>
      </w:r>
      <w:proofErr w:type="spellStart"/>
      <w:r>
        <w:rPr>
          <w:lang w:val="es-SV"/>
        </w:rPr>
        <w:t>ReactPHP</w:t>
      </w:r>
      <w:proofErr w:type="spellEnd"/>
      <w:r>
        <w:rPr>
          <w:lang w:val="es-SV"/>
        </w:rPr>
        <w:t xml:space="preserve"> es especialmente útil para construir aplicaciones en tiempo real, como servidores de chat y aplicaciones de </w:t>
      </w:r>
      <w:proofErr w:type="spellStart"/>
      <w:r>
        <w:rPr>
          <w:lang w:val="es-SV"/>
        </w:rPr>
        <w:t>streaming</w:t>
      </w:r>
      <w:proofErr w:type="spellEnd"/>
      <w:r>
        <w:rPr>
          <w:lang w:val="es-SV"/>
        </w:rPr>
        <w:t>.</w:t>
      </w:r>
    </w:p>
    <w:p w14:paraId="7E67E6E4" w14:textId="1BD2B53D" w:rsidR="005A756B" w:rsidRPr="005A756B" w:rsidRDefault="005A756B">
      <w:pPr>
        <w:rPr>
          <w:b/>
          <w:bCs/>
          <w:color w:val="1F497D" w:themeColor="text2"/>
          <w:lang w:val="es-SV"/>
        </w:rPr>
      </w:pPr>
      <w:r w:rsidRPr="005A756B">
        <w:rPr>
          <w:b/>
          <w:bCs/>
          <w:color w:val="1F497D" w:themeColor="text2"/>
          <w:lang w:val="es-SV"/>
        </w:rPr>
        <w:t>Características y Funcionalidades</w:t>
      </w:r>
    </w:p>
    <w:p w14:paraId="0D48200D" w14:textId="1C3C995C" w:rsidR="005A756B" w:rsidRDefault="005A756B">
      <w:pPr>
        <w:rPr>
          <w:lang w:val="es-SV"/>
        </w:rPr>
      </w:pPr>
      <w:r>
        <w:rPr>
          <w:lang w:val="es-SV"/>
        </w:rPr>
        <w:t>Ambas herramientas ofrecen características que facilitan la creación de aplicaciones web escalables y eficientes:</w:t>
      </w:r>
    </w:p>
    <w:p w14:paraId="7871378E" w14:textId="6F424F40" w:rsidR="005A756B" w:rsidRDefault="005A756B">
      <w:pPr>
        <w:rPr>
          <w:lang w:val="es-SV"/>
        </w:rPr>
      </w:pPr>
      <w:r w:rsidRPr="005A756B">
        <w:rPr>
          <w:b/>
          <w:bCs/>
          <w:color w:val="1F497D" w:themeColor="text2"/>
          <w:lang w:val="es-SV"/>
        </w:rPr>
        <w:t xml:space="preserve">Gestión de Eventos: </w:t>
      </w:r>
      <w:r>
        <w:rPr>
          <w:lang w:val="es-SV"/>
        </w:rPr>
        <w:t xml:space="preserve">Tanto </w:t>
      </w:r>
      <w:proofErr w:type="spellStart"/>
      <w:r>
        <w:rPr>
          <w:lang w:val="es-SV"/>
        </w:rPr>
        <w:t>Swoole</w:t>
      </w:r>
      <w:proofErr w:type="spellEnd"/>
      <w:r>
        <w:rPr>
          <w:lang w:val="es-SV"/>
        </w:rPr>
        <w:t xml:space="preserve"> como </w:t>
      </w:r>
      <w:proofErr w:type="spellStart"/>
      <w:r>
        <w:rPr>
          <w:lang w:val="es-SV"/>
        </w:rPr>
        <w:t>ReactPHP</w:t>
      </w:r>
      <w:proofErr w:type="spellEnd"/>
      <w:r>
        <w:rPr>
          <w:lang w:val="es-SV"/>
        </w:rPr>
        <w:t xml:space="preserve"> permiten la gestión eficiente de eventos, lo que es crucial para aplicaciones que requieren respuestas rápidas a múltiples solicitudes simultáneas.</w:t>
      </w:r>
    </w:p>
    <w:p w14:paraId="5353CA1A" w14:textId="63A7415E" w:rsidR="005A756B" w:rsidRDefault="005A756B">
      <w:pPr>
        <w:rPr>
          <w:lang w:val="es-SV"/>
        </w:rPr>
      </w:pPr>
      <w:r w:rsidRPr="005A756B">
        <w:rPr>
          <w:b/>
          <w:bCs/>
          <w:color w:val="1F497D" w:themeColor="text2"/>
          <w:lang w:val="es-SV"/>
        </w:rPr>
        <w:t>Programación Asíncrona:</w:t>
      </w:r>
      <w:r>
        <w:rPr>
          <w:lang w:val="es-SV"/>
        </w:rPr>
        <w:t xml:space="preserve"> Estas herramientas permiten la ejecución de tareas de manera asíncrona, lo que reduce el tiempo de espera y mejora el rendimiento general de la aplicación.</w:t>
      </w:r>
    </w:p>
    <w:p w14:paraId="507D30B8" w14:textId="77777777" w:rsidR="005A756B" w:rsidRDefault="005A756B">
      <w:pPr>
        <w:rPr>
          <w:lang w:val="es-SV"/>
        </w:rPr>
      </w:pPr>
    </w:p>
    <w:p w14:paraId="29F1082E" w14:textId="7135D2BF" w:rsidR="005A756B" w:rsidRDefault="005A756B">
      <w:pPr>
        <w:rPr>
          <w:lang w:val="es-SV"/>
        </w:rPr>
      </w:pPr>
      <w:r w:rsidRPr="007814B9">
        <w:rPr>
          <w:b/>
          <w:bCs/>
          <w:color w:val="1F497D" w:themeColor="text2"/>
          <w:lang w:val="es-SV"/>
        </w:rPr>
        <w:t xml:space="preserve">Comunicación en Tiempo Real: </w:t>
      </w:r>
      <w:r>
        <w:rPr>
          <w:lang w:val="es-SV"/>
        </w:rPr>
        <w:t>Facilitan la implementación de aplicaciones que requieren comunicación en tiempo real, como sistemas de mensajería instantánea y notificaciones en vivo.</w:t>
      </w:r>
    </w:p>
    <w:p w14:paraId="6D5A7897" w14:textId="534E9C8F" w:rsidR="005A756B" w:rsidRPr="007814B9" w:rsidRDefault="005A756B">
      <w:pPr>
        <w:rPr>
          <w:b/>
          <w:bCs/>
          <w:color w:val="1F497D" w:themeColor="text2"/>
          <w:lang w:val="es-SV"/>
        </w:rPr>
      </w:pPr>
      <w:r w:rsidRPr="007814B9">
        <w:rPr>
          <w:b/>
          <w:bCs/>
          <w:color w:val="1F497D" w:themeColor="text2"/>
          <w:lang w:val="es-SV"/>
        </w:rPr>
        <w:t>Aplicación de Estrategias de Escalado</w:t>
      </w:r>
    </w:p>
    <w:p w14:paraId="79EB9652" w14:textId="3C22173F" w:rsidR="005A756B" w:rsidRDefault="005A756B">
      <w:pPr>
        <w:rPr>
          <w:lang w:val="es-SV"/>
        </w:rPr>
      </w:pPr>
      <w:r>
        <w:rPr>
          <w:lang w:val="es-SV"/>
        </w:rPr>
        <w:t xml:space="preserve">Para escalar aplicaciones web </w:t>
      </w:r>
      <w:proofErr w:type="spellStart"/>
      <w:r>
        <w:rPr>
          <w:lang w:val="es-SV"/>
        </w:rPr>
        <w:t>event-driven</w:t>
      </w:r>
      <w:proofErr w:type="spellEnd"/>
      <w:r>
        <w:rPr>
          <w:lang w:val="es-SV"/>
        </w:rPr>
        <w:t xml:space="preserve"> desarrolladas con PHP, se pueden aplicar varias estrategias:</w:t>
      </w:r>
    </w:p>
    <w:p w14:paraId="21894C36" w14:textId="057FECB9" w:rsidR="005A756B" w:rsidRDefault="005A756B">
      <w:pPr>
        <w:rPr>
          <w:lang w:val="es-SV"/>
        </w:rPr>
      </w:pPr>
      <w:proofErr w:type="spellStart"/>
      <w:r w:rsidRPr="0086021D">
        <w:rPr>
          <w:b/>
          <w:bCs/>
          <w:color w:val="1F497D" w:themeColor="text2"/>
          <w:lang w:val="es-SV"/>
        </w:rPr>
        <w:t>Horizontalización</w:t>
      </w:r>
      <w:proofErr w:type="spellEnd"/>
      <w:r w:rsidRPr="0086021D">
        <w:rPr>
          <w:b/>
          <w:bCs/>
          <w:color w:val="1F497D" w:themeColor="text2"/>
          <w:lang w:val="es-SV"/>
        </w:rPr>
        <w:t xml:space="preserve"> (Replicación de Instancias): </w:t>
      </w:r>
      <w:r>
        <w:rPr>
          <w:lang w:val="es-SV"/>
        </w:rPr>
        <w:t>Implementar múltiples instancias de la aplicación para distribuir la carga de trabajo y mejorar la disponibilidad.</w:t>
      </w:r>
    </w:p>
    <w:p w14:paraId="262097FD" w14:textId="4553140E" w:rsidR="005A756B" w:rsidRDefault="005A756B">
      <w:pPr>
        <w:rPr>
          <w:lang w:val="es-SV"/>
        </w:rPr>
      </w:pPr>
      <w:r w:rsidRPr="0086021D">
        <w:rPr>
          <w:b/>
          <w:bCs/>
          <w:color w:val="1F497D" w:themeColor="text2"/>
          <w:lang w:val="es-SV"/>
        </w:rPr>
        <w:t>Balanceadores de Carga:</w:t>
      </w:r>
      <w:r>
        <w:rPr>
          <w:lang w:val="es-SV"/>
        </w:rPr>
        <w:t xml:space="preserve"> Utilizar balanceadores de carga para distribuir el tráfico de manera uniforme entre las instancias disponibles, asegurando que ninguna instancia se sobrecargue.</w:t>
      </w:r>
    </w:p>
    <w:p w14:paraId="6DE3DCA1" w14:textId="05AC787F" w:rsidR="005A756B" w:rsidRDefault="005A756B">
      <w:pPr>
        <w:rPr>
          <w:lang w:val="es-SV"/>
        </w:rPr>
      </w:pPr>
      <w:r w:rsidRPr="0086021D">
        <w:rPr>
          <w:b/>
          <w:bCs/>
          <w:color w:val="1F497D" w:themeColor="text2"/>
          <w:lang w:val="es-SV"/>
        </w:rPr>
        <w:t>Contenedores (</w:t>
      </w:r>
      <w:proofErr w:type="spellStart"/>
      <w:r w:rsidRPr="0086021D">
        <w:rPr>
          <w:b/>
          <w:bCs/>
          <w:color w:val="1F497D" w:themeColor="text2"/>
          <w:lang w:val="es-SV"/>
        </w:rPr>
        <w:t>Docker</w:t>
      </w:r>
      <w:proofErr w:type="spellEnd"/>
      <w:r w:rsidRPr="0086021D">
        <w:rPr>
          <w:b/>
          <w:bCs/>
          <w:color w:val="1F497D" w:themeColor="text2"/>
          <w:lang w:val="es-SV"/>
        </w:rPr>
        <w:t>) y Orquestadores (</w:t>
      </w:r>
      <w:proofErr w:type="spellStart"/>
      <w:r w:rsidRPr="0086021D">
        <w:rPr>
          <w:b/>
          <w:bCs/>
          <w:color w:val="1F497D" w:themeColor="text2"/>
          <w:lang w:val="es-SV"/>
        </w:rPr>
        <w:t>Kubernetes</w:t>
      </w:r>
      <w:proofErr w:type="spellEnd"/>
      <w:r w:rsidRPr="0086021D">
        <w:rPr>
          <w:b/>
          <w:bCs/>
          <w:color w:val="1F497D" w:themeColor="text2"/>
          <w:lang w:val="es-SV"/>
        </w:rPr>
        <w:t xml:space="preserve">): </w:t>
      </w:r>
      <w:r>
        <w:rPr>
          <w:lang w:val="es-SV"/>
        </w:rPr>
        <w:t xml:space="preserve">Empaquetar aplicaciones en contenedores </w:t>
      </w:r>
      <w:proofErr w:type="spellStart"/>
      <w:r>
        <w:rPr>
          <w:lang w:val="es-SV"/>
        </w:rPr>
        <w:t>Docker</w:t>
      </w:r>
      <w:proofErr w:type="spellEnd"/>
      <w:r>
        <w:rPr>
          <w:lang w:val="es-SV"/>
        </w:rPr>
        <w:t xml:space="preserve"> para facilitar su despliegue y gestión. </w:t>
      </w:r>
      <w:proofErr w:type="spellStart"/>
      <w:r>
        <w:rPr>
          <w:lang w:val="es-SV"/>
        </w:rPr>
        <w:t>Kubernetes</w:t>
      </w:r>
      <w:proofErr w:type="spellEnd"/>
      <w:r>
        <w:rPr>
          <w:lang w:val="es-SV"/>
        </w:rPr>
        <w:t xml:space="preserve"> puede orquestar estos contenedores, proporcionando escalado automático y gestión de recursos eficiente [1] [2] [3] [4] [5].</w:t>
      </w:r>
    </w:p>
    <w:p w14:paraId="5993FC94" w14:textId="77777777" w:rsidR="005A756B" w:rsidRDefault="005A756B">
      <w:pPr>
        <w:rPr>
          <w:lang w:val="es-SV"/>
        </w:rPr>
      </w:pPr>
      <w:r>
        <w:rPr>
          <w:lang w:val="es-SV"/>
        </w:rPr>
        <w:t xml:space="preserve">En resumen, </w:t>
      </w:r>
      <w:proofErr w:type="spellStart"/>
      <w:r>
        <w:rPr>
          <w:lang w:val="es-SV"/>
        </w:rPr>
        <w:t>Swoole</w:t>
      </w:r>
      <w:proofErr w:type="spellEnd"/>
      <w:r>
        <w:rPr>
          <w:lang w:val="es-SV"/>
        </w:rPr>
        <w:t xml:space="preserve"> y </w:t>
      </w:r>
      <w:proofErr w:type="spellStart"/>
      <w:r>
        <w:rPr>
          <w:lang w:val="es-SV"/>
        </w:rPr>
        <w:t>ReactPHP</w:t>
      </w:r>
      <w:proofErr w:type="spellEnd"/>
      <w:r>
        <w:rPr>
          <w:lang w:val="es-SV"/>
        </w:rPr>
        <w:t xml:space="preserve"> son herramientas poderosas para desarrollar aplicaciones PHP </w:t>
      </w:r>
      <w:proofErr w:type="spellStart"/>
      <w:r>
        <w:rPr>
          <w:lang w:val="es-SV"/>
        </w:rPr>
        <w:t>event-driven</w:t>
      </w:r>
      <w:proofErr w:type="spellEnd"/>
      <w:r>
        <w:rPr>
          <w:lang w:val="es-SV"/>
        </w:rPr>
        <w:t xml:space="preserve">, ofreciendo capacidades avanzadas de gestión de eventos y programación asíncrona. Al combinar estas herramientas con estrategias de escalado como la </w:t>
      </w:r>
      <w:proofErr w:type="spellStart"/>
      <w:r>
        <w:rPr>
          <w:lang w:val="es-SV"/>
        </w:rPr>
        <w:t>horizontalización</w:t>
      </w:r>
      <w:proofErr w:type="spellEnd"/>
      <w:r>
        <w:rPr>
          <w:lang w:val="es-SV"/>
        </w:rPr>
        <w:t>, el uso de balanceadores de carga y la implementación de contenedores y orquestadores, se pueden crear aplicaciones web altamente escalables y eficientes.</w:t>
      </w:r>
    </w:p>
    <w:p w14:paraId="51481C75" w14:textId="6DC2546A" w:rsidR="00A771A9" w:rsidRDefault="00A771A9">
      <w:pPr>
        <w:rPr>
          <w:lang w:val="es-SV"/>
        </w:rPr>
      </w:pPr>
      <w:proofErr w:type="spellStart"/>
      <w:r w:rsidRPr="00A771A9">
        <w:rPr>
          <w:b/>
          <w:bCs/>
          <w:color w:val="1F497D" w:themeColor="text2"/>
          <w:lang w:val="es-SV"/>
        </w:rPr>
        <w:t>Flask</w:t>
      </w:r>
      <w:proofErr w:type="spellEnd"/>
      <w:r>
        <w:rPr>
          <w:lang w:val="es-SV"/>
        </w:rPr>
        <w:t xml:space="preserve"> es un </w:t>
      </w:r>
      <w:proofErr w:type="spellStart"/>
      <w:r>
        <w:rPr>
          <w:lang w:val="es-SV"/>
        </w:rPr>
        <w:t>framework</w:t>
      </w:r>
      <w:proofErr w:type="spellEnd"/>
      <w:r>
        <w:rPr>
          <w:lang w:val="es-SV"/>
        </w:rPr>
        <w:t xml:space="preserve"> ligero y flexible para desarrollar aplicaciones web en Python. Es conocido como un “</w:t>
      </w:r>
      <w:proofErr w:type="spellStart"/>
      <w:r>
        <w:rPr>
          <w:lang w:val="es-SV"/>
        </w:rPr>
        <w:t>microframework</w:t>
      </w:r>
      <w:proofErr w:type="spellEnd"/>
      <w:r>
        <w:rPr>
          <w:lang w:val="es-SV"/>
        </w:rPr>
        <w:t xml:space="preserve">” porque ofrece solo lo esencial y deja que el desarrollador decida qué agregar, como bases de datos, herramientas de autenticación, etc. </w:t>
      </w:r>
      <w:proofErr w:type="spellStart"/>
      <w:r>
        <w:rPr>
          <w:lang w:val="es-SV"/>
        </w:rPr>
        <w:t>Flask</w:t>
      </w:r>
      <w:proofErr w:type="spellEnd"/>
      <w:r>
        <w:rPr>
          <w:lang w:val="es-SV"/>
        </w:rPr>
        <w:t xml:space="preserve"> maneja solicitudes web creando rutas que responden a diferentes URL. Estas rutas pueden ejecutar funciones que devuelven contenido al usuario, como una página HTML o datos en formato JSON.  Se usa en aplicaciones simples, </w:t>
      </w:r>
      <w:proofErr w:type="spellStart"/>
      <w:r>
        <w:rPr>
          <w:lang w:val="es-SV"/>
        </w:rPr>
        <w:t>APIs</w:t>
      </w:r>
      <w:proofErr w:type="spellEnd"/>
      <w:r>
        <w:rPr>
          <w:lang w:val="es-SV"/>
        </w:rPr>
        <w:t xml:space="preserve"> REST, proyectos donde se necesita rapidez y flexibilidad en el desarrollo.</w:t>
      </w:r>
    </w:p>
    <w:p w14:paraId="6A66D2B9" w14:textId="1393D537" w:rsidR="00A771A9" w:rsidRDefault="00A771A9">
      <w:pPr>
        <w:rPr>
          <w:lang w:val="es-SV"/>
        </w:rPr>
      </w:pPr>
      <w:r w:rsidRPr="00A771A9">
        <w:rPr>
          <w:b/>
          <w:bCs/>
          <w:color w:val="1F497D" w:themeColor="text2"/>
          <w:lang w:val="es-SV"/>
        </w:rPr>
        <w:t>Ventajas</w:t>
      </w:r>
      <w:r>
        <w:rPr>
          <w:lang w:val="es-SV"/>
        </w:rPr>
        <w:t xml:space="preserve">:  </w:t>
      </w:r>
    </w:p>
    <w:p w14:paraId="2598AB07" w14:textId="637689FC" w:rsidR="00A771A9" w:rsidRPr="00A771A9" w:rsidRDefault="00A771A9" w:rsidP="00A771A9">
      <w:pPr>
        <w:pStyle w:val="Prrafodelista"/>
        <w:numPr>
          <w:ilvl w:val="0"/>
          <w:numId w:val="10"/>
        </w:numPr>
        <w:rPr>
          <w:lang w:val="es-SV"/>
        </w:rPr>
      </w:pPr>
      <w:r w:rsidRPr="00A771A9">
        <w:rPr>
          <w:lang w:val="es-SV"/>
        </w:rPr>
        <w:t>Ideal para proyectos pequeños o medianos.</w:t>
      </w:r>
    </w:p>
    <w:p w14:paraId="4A7E4AEB" w14:textId="603BA926" w:rsidR="00A771A9" w:rsidRPr="00A771A9" w:rsidRDefault="00A771A9" w:rsidP="00A771A9">
      <w:pPr>
        <w:pStyle w:val="Prrafodelista"/>
        <w:numPr>
          <w:ilvl w:val="0"/>
          <w:numId w:val="10"/>
        </w:numPr>
        <w:rPr>
          <w:lang w:val="es-SV"/>
        </w:rPr>
      </w:pPr>
      <w:r w:rsidRPr="00A771A9">
        <w:rPr>
          <w:lang w:val="es-SV"/>
        </w:rPr>
        <w:t>Ofrece mucha libertad para estructurar tu aplicación como prefieras.</w:t>
      </w:r>
    </w:p>
    <w:p w14:paraId="45E86FB6" w14:textId="773B9280" w:rsidR="00A771A9" w:rsidRPr="00A771A9" w:rsidRDefault="00A771A9" w:rsidP="00A771A9">
      <w:pPr>
        <w:pStyle w:val="Prrafodelista"/>
        <w:numPr>
          <w:ilvl w:val="0"/>
          <w:numId w:val="10"/>
        </w:numPr>
        <w:rPr>
          <w:lang w:val="es-SV"/>
        </w:rPr>
      </w:pPr>
      <w:r w:rsidRPr="00A771A9">
        <w:rPr>
          <w:lang w:val="es-SV"/>
        </w:rPr>
        <w:t>Tiene una comunidad activa y una gran cantidad de extensiones disponibles.</w:t>
      </w:r>
    </w:p>
    <w:p w14:paraId="3AA60020" w14:textId="058B19A8" w:rsidR="00A771A9" w:rsidRDefault="00A771A9">
      <w:pPr>
        <w:rPr>
          <w:lang w:val="es-SV"/>
        </w:rPr>
      </w:pPr>
      <w:r w:rsidRPr="00A32A32">
        <w:rPr>
          <w:b/>
          <w:bCs/>
          <w:color w:val="1F497D" w:themeColor="text2"/>
          <w:lang w:val="es-SV"/>
        </w:rPr>
        <w:t>Django</w:t>
      </w:r>
      <w:r>
        <w:rPr>
          <w:lang w:val="es-SV"/>
        </w:rPr>
        <w:t xml:space="preserve"> es un </w:t>
      </w:r>
      <w:proofErr w:type="spellStart"/>
      <w:r>
        <w:rPr>
          <w:lang w:val="es-SV"/>
        </w:rPr>
        <w:t>framework</w:t>
      </w:r>
      <w:proofErr w:type="spellEnd"/>
      <w:r>
        <w:rPr>
          <w:lang w:val="es-SV"/>
        </w:rPr>
        <w:t xml:space="preserve"> “full-</w:t>
      </w:r>
      <w:proofErr w:type="spellStart"/>
      <w:r>
        <w:rPr>
          <w:lang w:val="es-SV"/>
        </w:rPr>
        <w:t>stack</w:t>
      </w:r>
      <w:proofErr w:type="spellEnd"/>
      <w:r>
        <w:rPr>
          <w:lang w:val="es-SV"/>
        </w:rPr>
        <w:t>”, lo que significa que viene con herramientas integradas para manejar casi todos los aspectos del desarrollo web. Es muy popular por su enfoque en la velocidad, escalabilidad y seguridad. Django organiza el proyecto en aplicaciones pequeñas dentro de un proyecto más grande. Cada “app” tiene su propio conjunto de rutas, modelos y vistas también usa un potente ORM para interactuar con bases de datos sin escribir SQL directamente.</w:t>
      </w:r>
    </w:p>
    <w:p w14:paraId="2A4758C3" w14:textId="54CD6911" w:rsidR="00A771A9" w:rsidRDefault="00A771A9">
      <w:pPr>
        <w:rPr>
          <w:lang w:val="es-SV"/>
        </w:rPr>
      </w:pPr>
      <w:r w:rsidRPr="00A32A32">
        <w:rPr>
          <w:b/>
          <w:bCs/>
          <w:color w:val="1F497D" w:themeColor="text2"/>
          <w:lang w:val="es-SV"/>
        </w:rPr>
        <w:t>Ventajas</w:t>
      </w:r>
      <w:r>
        <w:rPr>
          <w:lang w:val="es-SV"/>
        </w:rPr>
        <w:t>:</w:t>
      </w:r>
    </w:p>
    <w:p w14:paraId="3DEC68D3" w14:textId="02C65E0B" w:rsidR="00A771A9" w:rsidRPr="00A32A32" w:rsidRDefault="00A771A9" w:rsidP="00A32A32">
      <w:pPr>
        <w:pStyle w:val="Prrafodelista"/>
        <w:numPr>
          <w:ilvl w:val="0"/>
          <w:numId w:val="10"/>
        </w:numPr>
        <w:rPr>
          <w:lang w:val="es-SV"/>
        </w:rPr>
      </w:pPr>
      <w:r w:rsidRPr="00A771A9">
        <w:rPr>
          <w:lang w:val="es-SV"/>
        </w:rPr>
        <w:t>Viene con muchas características listas para usar, como un sistema de autenticación, administrador integrado, ORM (mapeo objeto-relacional) y protección contra ataques comunes (como CSRF).</w:t>
      </w:r>
    </w:p>
    <w:p w14:paraId="512FADF5" w14:textId="58B8F217" w:rsidR="00A771A9" w:rsidRPr="00A32A32" w:rsidRDefault="00A771A9" w:rsidP="00A32A32">
      <w:pPr>
        <w:pStyle w:val="Prrafodelista"/>
        <w:numPr>
          <w:ilvl w:val="0"/>
          <w:numId w:val="10"/>
        </w:numPr>
        <w:rPr>
          <w:lang w:val="es-SV"/>
        </w:rPr>
      </w:pPr>
      <w:r w:rsidRPr="00A771A9">
        <w:rPr>
          <w:lang w:val="es-SV"/>
        </w:rPr>
        <w:t xml:space="preserve">Sigue el principio de </w:t>
      </w:r>
      <w:r>
        <w:rPr>
          <w:lang w:val="es-SV"/>
        </w:rPr>
        <w:t>“</w:t>
      </w:r>
      <w:r w:rsidRPr="00A771A9">
        <w:rPr>
          <w:lang w:val="es-SV"/>
        </w:rPr>
        <w:t>Convención sobre Configuración</w:t>
      </w:r>
      <w:r>
        <w:rPr>
          <w:lang w:val="es-SV"/>
        </w:rPr>
        <w:t>”</w:t>
      </w:r>
      <w:r w:rsidRPr="00A771A9">
        <w:rPr>
          <w:lang w:val="es-SV"/>
        </w:rPr>
        <w:t>, lo que significa que ya tiene una estructura definida que facilita el desarrollo.</w:t>
      </w:r>
    </w:p>
    <w:p w14:paraId="5BC4B47E" w14:textId="585A1A29" w:rsidR="00A771A9" w:rsidRPr="00A32A32" w:rsidRDefault="00A771A9">
      <w:pPr>
        <w:rPr>
          <w:b/>
          <w:bCs/>
          <w:color w:val="1F497D" w:themeColor="text2"/>
          <w:lang w:val="es-SV"/>
        </w:rPr>
      </w:pPr>
      <w:r w:rsidRPr="00A32A32">
        <w:rPr>
          <w:b/>
          <w:bCs/>
          <w:color w:val="1F497D" w:themeColor="text2"/>
          <w:lang w:val="es-SV"/>
        </w:rPr>
        <w:t xml:space="preserve">Ventajas en conjunto de ambos </w:t>
      </w:r>
      <w:proofErr w:type="spellStart"/>
      <w:r w:rsidRPr="00A32A32">
        <w:rPr>
          <w:b/>
          <w:bCs/>
          <w:color w:val="1F497D" w:themeColor="text2"/>
          <w:lang w:val="es-SV"/>
        </w:rPr>
        <w:t>frameworks</w:t>
      </w:r>
      <w:proofErr w:type="spellEnd"/>
      <w:r w:rsidRPr="00A32A32">
        <w:rPr>
          <w:b/>
          <w:bCs/>
          <w:color w:val="1F497D" w:themeColor="text2"/>
          <w:lang w:val="es-SV"/>
        </w:rPr>
        <w:t>:</w:t>
      </w:r>
    </w:p>
    <w:p w14:paraId="405A9DD5" w14:textId="4ADC429A" w:rsidR="00A771A9" w:rsidRPr="00A32A32" w:rsidRDefault="00A771A9" w:rsidP="00A32A32">
      <w:pPr>
        <w:pStyle w:val="Prrafodelista"/>
        <w:numPr>
          <w:ilvl w:val="0"/>
          <w:numId w:val="10"/>
        </w:numPr>
        <w:rPr>
          <w:lang w:val="es-SV"/>
        </w:rPr>
      </w:pPr>
      <w:r w:rsidRPr="00A771A9">
        <w:rPr>
          <w:lang w:val="es-SV"/>
        </w:rPr>
        <w:t>Control Explícito: Python ofrece bibliotecas y herramientas para manejar manualmente la memoria (por ejemplo,  para el recolector de basura). Esto te permite optimizar el uso de memoria en aplicaciones complejas.</w:t>
      </w:r>
    </w:p>
    <w:p w14:paraId="49F8C49C" w14:textId="197B7963" w:rsidR="00A771A9" w:rsidRPr="00A32A32" w:rsidRDefault="00A771A9" w:rsidP="00A32A32">
      <w:pPr>
        <w:pStyle w:val="Prrafodelista"/>
        <w:numPr>
          <w:ilvl w:val="0"/>
          <w:numId w:val="10"/>
        </w:numPr>
        <w:rPr>
          <w:lang w:val="es-SV"/>
        </w:rPr>
      </w:pPr>
      <w:r w:rsidRPr="00A771A9">
        <w:rPr>
          <w:lang w:val="es-SV"/>
        </w:rPr>
        <w:t>Concurrencia Limitada (GIL): Aunque el GIL puede ser una desventaja para la concurrencia, ayuda a evitar problemas de memoria compartida, lo que reduce errores como condiciones de carrera.</w:t>
      </w:r>
    </w:p>
    <w:p w14:paraId="52F691B9" w14:textId="02EAEBEE" w:rsidR="00A771A9" w:rsidRPr="002C26AD" w:rsidRDefault="00A771A9">
      <w:pPr>
        <w:rPr>
          <w:b/>
          <w:bCs/>
          <w:color w:val="1F497D" w:themeColor="text2"/>
          <w:lang w:val="es-SV"/>
        </w:rPr>
      </w:pPr>
      <w:r w:rsidRPr="00A32A32">
        <w:rPr>
          <w:b/>
          <w:bCs/>
          <w:color w:val="1F497D" w:themeColor="text2"/>
          <w:lang w:val="es-SV"/>
        </w:rPr>
        <w:t xml:space="preserve">Desventajas en conjunto de ambos </w:t>
      </w:r>
      <w:proofErr w:type="spellStart"/>
      <w:r w:rsidRPr="00A32A32">
        <w:rPr>
          <w:b/>
          <w:bCs/>
          <w:color w:val="1F497D" w:themeColor="text2"/>
          <w:lang w:val="es-SV"/>
        </w:rPr>
        <w:t>frameworks</w:t>
      </w:r>
      <w:proofErr w:type="spellEnd"/>
      <w:r w:rsidRPr="00A32A32">
        <w:rPr>
          <w:b/>
          <w:bCs/>
          <w:color w:val="1F497D" w:themeColor="text2"/>
          <w:lang w:val="es-SV"/>
        </w:rPr>
        <w:t>:</w:t>
      </w:r>
    </w:p>
    <w:p w14:paraId="5CC6C110" w14:textId="0CECB074" w:rsidR="00A771A9" w:rsidRPr="002C26AD" w:rsidRDefault="00A771A9" w:rsidP="002C26AD">
      <w:pPr>
        <w:pStyle w:val="Prrafodelista"/>
        <w:numPr>
          <w:ilvl w:val="0"/>
          <w:numId w:val="10"/>
        </w:numPr>
        <w:rPr>
          <w:lang w:val="es-SV"/>
        </w:rPr>
      </w:pPr>
      <w:r w:rsidRPr="00A771A9">
        <w:rPr>
          <w:lang w:val="es-SV"/>
        </w:rPr>
        <w:t>Recolección de Basura Tradicional: El recolector de basura en Python funciona en ciclos, lo que puede consumir más recursos de memoria durante ejecuciones largas o con grandes volúmenes de datos</w:t>
      </w:r>
      <w:r w:rsidR="002C26AD">
        <w:rPr>
          <w:lang w:val="es-SV"/>
        </w:rPr>
        <w:t>.</w:t>
      </w:r>
    </w:p>
    <w:p w14:paraId="59C5712A" w14:textId="0C9485BF" w:rsidR="00A771A9" w:rsidRPr="002C26AD" w:rsidRDefault="00A771A9" w:rsidP="002C26AD">
      <w:pPr>
        <w:pStyle w:val="Prrafodelista"/>
        <w:numPr>
          <w:ilvl w:val="0"/>
          <w:numId w:val="10"/>
        </w:numPr>
        <w:rPr>
          <w:lang w:val="es-SV"/>
        </w:rPr>
      </w:pPr>
      <w:r w:rsidRPr="00A771A9">
        <w:rPr>
          <w:lang w:val="es-SV"/>
        </w:rPr>
        <w:t xml:space="preserve">Uso de Recursos: Los </w:t>
      </w:r>
      <w:proofErr w:type="spellStart"/>
      <w:r w:rsidRPr="00A771A9">
        <w:rPr>
          <w:lang w:val="es-SV"/>
        </w:rPr>
        <w:t>frameworks</w:t>
      </w:r>
      <w:proofErr w:type="spellEnd"/>
      <w:r w:rsidRPr="00A771A9">
        <w:rPr>
          <w:lang w:val="es-SV"/>
        </w:rPr>
        <w:t xml:space="preserve"> como Django, al ser más pesados, consumen más memoria debido a las herramientas integradas y la carga que implica el ORM (Mapeo Objeto-Relacional).</w:t>
      </w:r>
    </w:p>
    <w:p w14:paraId="59D8A507" w14:textId="5EC9AB3B" w:rsidR="00A771A9" w:rsidRDefault="00A771A9">
      <w:pPr>
        <w:rPr>
          <w:lang w:val="es-SV"/>
        </w:rPr>
      </w:pPr>
      <w:r w:rsidRPr="002C26AD">
        <w:rPr>
          <w:b/>
          <w:bCs/>
          <w:color w:val="1F497D" w:themeColor="text2"/>
          <w:lang w:val="es-SV"/>
        </w:rPr>
        <w:t>Python (</w:t>
      </w:r>
      <w:proofErr w:type="spellStart"/>
      <w:r w:rsidRPr="002C26AD">
        <w:rPr>
          <w:b/>
          <w:bCs/>
          <w:color w:val="1F497D" w:themeColor="text2"/>
          <w:lang w:val="es-SV"/>
        </w:rPr>
        <w:t>Flask</w:t>
      </w:r>
      <w:proofErr w:type="spellEnd"/>
      <w:r w:rsidRPr="002C26AD">
        <w:rPr>
          <w:b/>
          <w:bCs/>
          <w:color w:val="1F497D" w:themeColor="text2"/>
          <w:lang w:val="es-SV"/>
        </w:rPr>
        <w:t xml:space="preserve"> y Django):</w:t>
      </w:r>
      <w:r>
        <w:rPr>
          <w:lang w:val="es-SV"/>
        </w:rPr>
        <w:t xml:space="preserve"> </w:t>
      </w:r>
      <w:proofErr w:type="spellStart"/>
      <w:r>
        <w:rPr>
          <w:lang w:val="es-SV"/>
        </w:rPr>
        <w:t>Flask</w:t>
      </w:r>
      <w:proofErr w:type="spellEnd"/>
      <w:r>
        <w:rPr>
          <w:lang w:val="es-SV"/>
        </w:rPr>
        <w:t xml:space="preserve">: Este </w:t>
      </w:r>
      <w:proofErr w:type="spellStart"/>
      <w:r>
        <w:rPr>
          <w:lang w:val="es-SV"/>
        </w:rPr>
        <w:t>framework</w:t>
      </w:r>
      <w:proofErr w:type="spellEnd"/>
      <w:r>
        <w:rPr>
          <w:lang w:val="es-SV"/>
        </w:rPr>
        <w:t xml:space="preserve"> usa hilos, lo que significa que cada vez que alguien accede a tu aplicación, se crea un “camino” independiente para procesar su solicitud. Sin embargo, Python tiene una limitación llamada GIL (bloqueo global del intérprete), que no permite que muchos hilos trabajen al mismo tiempo en tareas muy intensas.</w:t>
      </w:r>
    </w:p>
    <w:p w14:paraId="75859A6E" w14:textId="744F65BD" w:rsidR="00A771A9" w:rsidRDefault="00A771A9">
      <w:pPr>
        <w:rPr>
          <w:lang w:val="es-SV"/>
        </w:rPr>
      </w:pPr>
      <w:r w:rsidRPr="002C26AD">
        <w:rPr>
          <w:b/>
          <w:bCs/>
          <w:color w:val="1F497D" w:themeColor="text2"/>
          <w:lang w:val="es-SV"/>
        </w:rPr>
        <w:t>Django</w:t>
      </w:r>
      <w:r>
        <w:rPr>
          <w:lang w:val="es-SV"/>
        </w:rPr>
        <w:t xml:space="preserve">: Aunque no trabaja con hilos de forma automática, puedes usar herramientas extras (como </w:t>
      </w:r>
      <w:proofErr w:type="spellStart"/>
      <w:r>
        <w:rPr>
          <w:lang w:val="es-SV"/>
        </w:rPr>
        <w:t>Celery</w:t>
      </w:r>
      <w:proofErr w:type="spellEnd"/>
      <w:r>
        <w:rPr>
          <w:lang w:val="es-SV"/>
        </w:rPr>
        <w:t>) para que funcione de forma más eficiente en tareas pesadas.</w:t>
      </w:r>
    </w:p>
    <w:p w14:paraId="0B143CA5" w14:textId="65964935" w:rsidR="00A771A9" w:rsidRDefault="00A771A9">
      <w:pPr>
        <w:rPr>
          <w:lang w:val="es-SV"/>
        </w:rPr>
      </w:pPr>
      <w:r w:rsidRPr="00994245">
        <w:rPr>
          <w:b/>
          <w:bCs/>
          <w:color w:val="1F497D" w:themeColor="text2"/>
          <w:lang w:val="es-SV"/>
        </w:rPr>
        <w:t>JavaScript (</w:t>
      </w:r>
      <w:proofErr w:type="spellStart"/>
      <w:r w:rsidRPr="00994245">
        <w:rPr>
          <w:b/>
          <w:bCs/>
          <w:color w:val="1F497D" w:themeColor="text2"/>
          <w:lang w:val="es-SV"/>
        </w:rPr>
        <w:t>Node.js</w:t>
      </w:r>
      <w:proofErr w:type="spellEnd"/>
      <w:r w:rsidRPr="00994245">
        <w:rPr>
          <w:b/>
          <w:bCs/>
          <w:color w:val="1F497D" w:themeColor="text2"/>
          <w:lang w:val="es-SV"/>
        </w:rPr>
        <w:t xml:space="preserve">): </w:t>
      </w:r>
      <w:proofErr w:type="spellStart"/>
      <w:r>
        <w:rPr>
          <w:lang w:val="es-SV"/>
        </w:rPr>
        <w:t>Node.js</w:t>
      </w:r>
      <w:proofErr w:type="spellEnd"/>
      <w:r>
        <w:rPr>
          <w:lang w:val="es-SV"/>
        </w:rPr>
        <w:t xml:space="preserve"> utiliza un método diferente. En lugar de usar un hilo para cada solicitud, tiene un “bucle de eventos” que se encarga de manejar muchas solicitudes al mismo tiempo, de manera rápida y ordenada. JavaScript usa un recolector de basura V8 altamente optimizado, que implementa algoritmos avanzados para liberar memoria de manera eficiente y rápida. Los  en </w:t>
      </w:r>
      <w:proofErr w:type="spellStart"/>
      <w:r>
        <w:rPr>
          <w:lang w:val="es-SV"/>
        </w:rPr>
        <w:t>Node.js</w:t>
      </w:r>
      <w:proofErr w:type="spellEnd"/>
      <w:r>
        <w:rPr>
          <w:lang w:val="es-SV"/>
        </w:rPr>
        <w:t xml:space="preserve"> permiten compartir memoria mediante búferes, lo que puede ser útil en aplicaciones complejas.</w:t>
      </w:r>
    </w:p>
    <w:p w14:paraId="22674B54" w14:textId="77777777" w:rsidR="00A771A9" w:rsidRDefault="00A771A9">
      <w:pPr>
        <w:rPr>
          <w:lang w:val="es-SV"/>
        </w:rPr>
      </w:pPr>
      <w:r>
        <w:rPr>
          <w:lang w:val="es-SV"/>
        </w:rPr>
        <w:t xml:space="preserve">Algunas desventajas de este </w:t>
      </w:r>
      <w:proofErr w:type="spellStart"/>
      <w:r>
        <w:rPr>
          <w:lang w:val="es-SV"/>
        </w:rPr>
        <w:t>framework</w:t>
      </w:r>
      <w:proofErr w:type="spellEnd"/>
      <w:r>
        <w:rPr>
          <w:lang w:val="es-SV"/>
        </w:rPr>
        <w:t xml:space="preserve"> pueden ser que al momento de estarlo usando los desarrolladores deben ser cuidadosos ya que las referencias no utilizadas (</w:t>
      </w:r>
      <w:proofErr w:type="spellStart"/>
      <w:r>
        <w:rPr>
          <w:lang w:val="es-SV"/>
        </w:rPr>
        <w:t>closures</w:t>
      </w:r>
      <w:proofErr w:type="spellEnd"/>
      <w:r>
        <w:rPr>
          <w:lang w:val="es-SV"/>
        </w:rPr>
        <w:t xml:space="preserve">, </w:t>
      </w:r>
      <w:proofErr w:type="spellStart"/>
      <w:r>
        <w:rPr>
          <w:lang w:val="es-SV"/>
        </w:rPr>
        <w:t>callbacks</w:t>
      </w:r>
      <w:proofErr w:type="spellEnd"/>
      <w:r>
        <w:rPr>
          <w:lang w:val="es-SV"/>
        </w:rPr>
        <w:t xml:space="preserve"> o promesas mal gestionadas) pueden ocasionar fugas de memoria en aplicaciones de larga duración. Aunque eficiente para tareas I/O, </w:t>
      </w:r>
      <w:proofErr w:type="spellStart"/>
      <w:r>
        <w:rPr>
          <w:lang w:val="es-SV"/>
        </w:rPr>
        <w:t>Node.js</w:t>
      </w:r>
      <w:proofErr w:type="spellEnd"/>
      <w:r>
        <w:rPr>
          <w:lang w:val="es-SV"/>
        </w:rPr>
        <w:t xml:space="preserve"> puede consumir más memoria en operaciones computacionalmente intensivas.</w:t>
      </w:r>
    </w:p>
    <w:p w14:paraId="15D68CDB" w14:textId="77777777" w:rsidR="00AE1E9E" w:rsidRPr="00AE1E9E" w:rsidRDefault="00AE1E9E">
      <w:pPr>
        <w:rPr>
          <w:b/>
          <w:bCs/>
          <w:color w:val="1F497D" w:themeColor="text2"/>
          <w:lang w:val="es-SV"/>
        </w:rPr>
      </w:pPr>
      <w:r w:rsidRPr="00AE1E9E">
        <w:rPr>
          <w:b/>
          <w:bCs/>
          <w:color w:val="1F497D" w:themeColor="text2"/>
          <w:lang w:val="es-SV"/>
        </w:rPr>
        <w:t xml:space="preserve">Desafíos principales al implementar un enfoque </w:t>
      </w:r>
      <w:proofErr w:type="spellStart"/>
      <w:r w:rsidRPr="00AE1E9E">
        <w:rPr>
          <w:b/>
          <w:bCs/>
          <w:color w:val="1F497D" w:themeColor="text2"/>
          <w:lang w:val="es-SV"/>
        </w:rPr>
        <w:t>event-driven</w:t>
      </w:r>
      <w:proofErr w:type="spellEnd"/>
      <w:r w:rsidRPr="00AE1E9E">
        <w:rPr>
          <w:b/>
          <w:bCs/>
          <w:color w:val="1F497D" w:themeColor="text2"/>
          <w:lang w:val="es-SV"/>
        </w:rPr>
        <w:t xml:space="preserve"> en PHP:</w:t>
      </w:r>
    </w:p>
    <w:p w14:paraId="62E6581E" w14:textId="77777777" w:rsidR="00AE1E9E" w:rsidRDefault="00AE1E9E">
      <w:pPr>
        <w:rPr>
          <w:lang w:val="es-SV"/>
        </w:rPr>
      </w:pPr>
    </w:p>
    <w:p w14:paraId="625628F3" w14:textId="7A86277F" w:rsidR="00AE1E9E" w:rsidRPr="00AE1E9E" w:rsidRDefault="00AE1E9E" w:rsidP="00AE1E9E">
      <w:pPr>
        <w:pStyle w:val="Prrafodelista"/>
        <w:numPr>
          <w:ilvl w:val="0"/>
          <w:numId w:val="10"/>
        </w:numPr>
        <w:rPr>
          <w:lang w:val="es-SV"/>
        </w:rPr>
      </w:pPr>
      <w:r w:rsidRPr="00AE1E9E">
        <w:rPr>
          <w:lang w:val="es-SV"/>
        </w:rPr>
        <w:t xml:space="preserve">Compatibilidad con el modelo tradicional: PHP fue diseñado originalmente para ejecución síncrona basada en procesos. Adaptarlo a un modelo asíncrono requiere herramientas externas (como </w:t>
      </w:r>
      <w:proofErr w:type="spellStart"/>
      <w:r w:rsidRPr="00AE1E9E">
        <w:rPr>
          <w:lang w:val="es-SV"/>
        </w:rPr>
        <w:t>Swoole</w:t>
      </w:r>
      <w:proofErr w:type="spellEnd"/>
      <w:r w:rsidRPr="00AE1E9E">
        <w:rPr>
          <w:lang w:val="es-SV"/>
        </w:rPr>
        <w:t xml:space="preserve"> o </w:t>
      </w:r>
      <w:proofErr w:type="spellStart"/>
      <w:r w:rsidRPr="00AE1E9E">
        <w:rPr>
          <w:lang w:val="es-SV"/>
        </w:rPr>
        <w:t>ReactPHP</w:t>
      </w:r>
      <w:proofErr w:type="spellEnd"/>
      <w:r w:rsidRPr="00AE1E9E">
        <w:rPr>
          <w:lang w:val="es-SV"/>
        </w:rPr>
        <w:t>) y una arquitectura distinta.</w:t>
      </w:r>
    </w:p>
    <w:p w14:paraId="78500922" w14:textId="30B68196" w:rsidR="00AE1E9E" w:rsidRPr="00AE1E9E" w:rsidRDefault="00AE1E9E" w:rsidP="00AE1E9E">
      <w:pPr>
        <w:pStyle w:val="Prrafodelista"/>
        <w:numPr>
          <w:ilvl w:val="0"/>
          <w:numId w:val="10"/>
        </w:numPr>
        <w:rPr>
          <w:lang w:val="es-SV"/>
        </w:rPr>
      </w:pPr>
      <w:r w:rsidRPr="00AE1E9E">
        <w:rPr>
          <w:lang w:val="es-SV"/>
        </w:rPr>
        <w:t>Curva de aprendizaje: Los desarrolladores PHP tradicionales deben aprender nuevos conceptos como bucles de eventos, promesas, manejo asíncrono de errores y arquitectura sin bloqueo.</w:t>
      </w:r>
    </w:p>
    <w:p w14:paraId="62317FD1" w14:textId="6A919517" w:rsidR="00AE1E9E" w:rsidRPr="00AE1E9E" w:rsidRDefault="00AE1E9E" w:rsidP="00AE1E9E">
      <w:pPr>
        <w:pStyle w:val="Prrafodelista"/>
        <w:numPr>
          <w:ilvl w:val="0"/>
          <w:numId w:val="10"/>
        </w:numPr>
        <w:rPr>
          <w:lang w:val="es-SV"/>
        </w:rPr>
      </w:pPr>
      <w:r w:rsidRPr="00AE1E9E">
        <w:rPr>
          <w:lang w:val="es-SV"/>
        </w:rPr>
        <w:t xml:space="preserve">Interoperabilidad con librerías existentes: Muchas librerías PHP comunes no están diseñadas para trabajar en entornos </w:t>
      </w:r>
      <w:proofErr w:type="spellStart"/>
      <w:r w:rsidRPr="00AE1E9E">
        <w:rPr>
          <w:lang w:val="es-SV"/>
        </w:rPr>
        <w:t>event-driven</w:t>
      </w:r>
      <w:proofErr w:type="spellEnd"/>
      <w:r w:rsidRPr="00AE1E9E">
        <w:rPr>
          <w:lang w:val="es-SV"/>
        </w:rPr>
        <w:t>, lo que limita su reutilización.</w:t>
      </w:r>
    </w:p>
    <w:p w14:paraId="7105FB08" w14:textId="291680D6" w:rsidR="00AE1E9E" w:rsidRPr="00AE1E9E" w:rsidRDefault="00AE1E9E" w:rsidP="00AE1E9E">
      <w:pPr>
        <w:pStyle w:val="Prrafodelista"/>
        <w:numPr>
          <w:ilvl w:val="0"/>
          <w:numId w:val="10"/>
        </w:numPr>
        <w:rPr>
          <w:lang w:val="es-SV"/>
        </w:rPr>
      </w:pPr>
      <w:r w:rsidRPr="00AE1E9E">
        <w:rPr>
          <w:lang w:val="es-SV"/>
        </w:rPr>
        <w:t>Seguridad: La programación asíncrona puede introducir vulnerabilidades difíciles de detectar si no se gestionan adecuadamente los estados compartidos o la concurrencia.</w:t>
      </w:r>
    </w:p>
    <w:p w14:paraId="75571A2A" w14:textId="58FA7344" w:rsidR="00AE1E9E" w:rsidRPr="00AE1E9E" w:rsidRDefault="00AE1E9E">
      <w:pPr>
        <w:rPr>
          <w:b/>
          <w:bCs/>
          <w:color w:val="1F497D" w:themeColor="text2"/>
          <w:lang w:val="es-SV"/>
        </w:rPr>
      </w:pPr>
      <w:r w:rsidRPr="00AE1E9E">
        <w:rPr>
          <w:b/>
          <w:bCs/>
          <w:color w:val="1F497D" w:themeColor="text2"/>
          <w:lang w:val="es-SV"/>
        </w:rPr>
        <w:t>Buenas prácticas recomendadas:</w:t>
      </w:r>
    </w:p>
    <w:p w14:paraId="210C69BE" w14:textId="767521BF" w:rsidR="00AE1E9E" w:rsidRPr="00AE1E9E" w:rsidRDefault="00AE1E9E" w:rsidP="00AE1E9E">
      <w:pPr>
        <w:pStyle w:val="Prrafodelista"/>
        <w:numPr>
          <w:ilvl w:val="0"/>
          <w:numId w:val="10"/>
        </w:numPr>
        <w:rPr>
          <w:lang w:val="es-SV"/>
        </w:rPr>
      </w:pPr>
      <w:r w:rsidRPr="00AE1E9E">
        <w:rPr>
          <w:lang w:val="es-SV"/>
        </w:rPr>
        <w:t xml:space="preserve"> Utilizar </w:t>
      </w:r>
      <w:proofErr w:type="spellStart"/>
      <w:r w:rsidRPr="00AE1E9E">
        <w:rPr>
          <w:lang w:val="es-SV"/>
        </w:rPr>
        <w:t>frameworks</w:t>
      </w:r>
      <w:proofErr w:type="spellEnd"/>
      <w:r w:rsidRPr="00AE1E9E">
        <w:rPr>
          <w:lang w:val="es-SV"/>
        </w:rPr>
        <w:t xml:space="preserve"> como </w:t>
      </w:r>
      <w:proofErr w:type="spellStart"/>
      <w:r w:rsidRPr="00AE1E9E">
        <w:rPr>
          <w:lang w:val="es-SV"/>
        </w:rPr>
        <w:t>Swoole</w:t>
      </w:r>
      <w:proofErr w:type="spellEnd"/>
      <w:r w:rsidRPr="00AE1E9E">
        <w:rPr>
          <w:lang w:val="es-SV"/>
        </w:rPr>
        <w:t xml:space="preserve"> o </w:t>
      </w:r>
      <w:proofErr w:type="spellStart"/>
      <w:r w:rsidRPr="00AE1E9E">
        <w:rPr>
          <w:lang w:val="es-SV"/>
        </w:rPr>
        <w:t>ReactPHP</w:t>
      </w:r>
      <w:proofErr w:type="spellEnd"/>
      <w:r w:rsidRPr="00AE1E9E">
        <w:rPr>
          <w:lang w:val="es-SV"/>
        </w:rPr>
        <w:t xml:space="preserve"> desde el inicio del proyecto si se planea una arquitectura </w:t>
      </w:r>
      <w:proofErr w:type="spellStart"/>
      <w:r w:rsidRPr="00AE1E9E">
        <w:rPr>
          <w:lang w:val="es-SV"/>
        </w:rPr>
        <w:t>event-driven</w:t>
      </w:r>
      <w:proofErr w:type="spellEnd"/>
      <w:r w:rsidRPr="00AE1E9E">
        <w:rPr>
          <w:lang w:val="es-SV"/>
        </w:rPr>
        <w:t>.</w:t>
      </w:r>
    </w:p>
    <w:p w14:paraId="0D1C1C6B" w14:textId="28650F02" w:rsidR="00AE1E9E" w:rsidRPr="00AE1E9E" w:rsidRDefault="00AE1E9E" w:rsidP="00AE1E9E">
      <w:pPr>
        <w:pStyle w:val="Prrafodelista"/>
        <w:numPr>
          <w:ilvl w:val="0"/>
          <w:numId w:val="10"/>
        </w:numPr>
        <w:rPr>
          <w:lang w:val="es-SV"/>
        </w:rPr>
      </w:pPr>
      <w:r w:rsidRPr="00AE1E9E">
        <w:rPr>
          <w:lang w:val="es-SV"/>
        </w:rPr>
        <w:t xml:space="preserve">Diseñar el sistema con componentes desacoplados y priorizar el uso de patrones como </w:t>
      </w:r>
      <w:proofErr w:type="spellStart"/>
      <w:r w:rsidRPr="00AE1E9E">
        <w:rPr>
          <w:lang w:val="es-SV"/>
        </w:rPr>
        <w:t>Observer</w:t>
      </w:r>
      <w:proofErr w:type="spellEnd"/>
      <w:r w:rsidRPr="00AE1E9E">
        <w:rPr>
          <w:lang w:val="es-SV"/>
        </w:rPr>
        <w:t xml:space="preserve"> o Pub/Sub.</w:t>
      </w:r>
    </w:p>
    <w:p w14:paraId="2B04CF6A" w14:textId="33680696" w:rsidR="00AE1E9E" w:rsidRPr="00AE1E9E" w:rsidRDefault="00AE1E9E" w:rsidP="00AE1E9E">
      <w:pPr>
        <w:pStyle w:val="Prrafodelista"/>
        <w:numPr>
          <w:ilvl w:val="0"/>
          <w:numId w:val="10"/>
        </w:numPr>
        <w:rPr>
          <w:lang w:val="es-SV"/>
        </w:rPr>
      </w:pPr>
      <w:r w:rsidRPr="00AE1E9E">
        <w:rPr>
          <w:lang w:val="es-SV"/>
        </w:rPr>
        <w:t>Asegurar un buen manejo de errores en entornos asíncronos para evitar fugas de memoria o comportamientos inesperados.</w:t>
      </w:r>
    </w:p>
    <w:p w14:paraId="0EF8695C" w14:textId="516460EF" w:rsidR="007062C1" w:rsidRPr="007062C1" w:rsidRDefault="00AE1E9E" w:rsidP="007062C1">
      <w:pPr>
        <w:pStyle w:val="Prrafodelista"/>
        <w:numPr>
          <w:ilvl w:val="0"/>
          <w:numId w:val="10"/>
        </w:numPr>
        <w:rPr>
          <w:lang w:val="es-SV"/>
        </w:rPr>
      </w:pPr>
      <w:r w:rsidRPr="00AE1E9E">
        <w:rPr>
          <w:lang w:val="es-SV"/>
        </w:rPr>
        <w:t xml:space="preserve"> Implementar pruebas automatizadas que contemplen eventos concurrentes y estados asíncronos</w:t>
      </w:r>
      <w:r w:rsidR="007062C1">
        <w:rPr>
          <w:lang w:val="es-SV"/>
        </w:rPr>
        <w:t>.</w:t>
      </w:r>
    </w:p>
    <w:p w14:paraId="62ED5638" w14:textId="72B51A62" w:rsidR="00AE1E9E" w:rsidRPr="007062C1" w:rsidRDefault="00AE1E9E" w:rsidP="007062C1">
      <w:pPr>
        <w:pStyle w:val="Prrafodelista"/>
        <w:numPr>
          <w:ilvl w:val="0"/>
          <w:numId w:val="10"/>
        </w:numPr>
        <w:rPr>
          <w:lang w:val="es-SV"/>
        </w:rPr>
      </w:pPr>
      <w:r w:rsidRPr="00AE1E9E">
        <w:rPr>
          <w:lang w:val="es-SV"/>
        </w:rPr>
        <w:t xml:space="preserve">Supervisar con herramientas que soporten monitorización en tiempo real, como </w:t>
      </w:r>
      <w:proofErr w:type="spellStart"/>
      <w:r w:rsidRPr="00AE1E9E">
        <w:rPr>
          <w:lang w:val="es-SV"/>
        </w:rPr>
        <w:t>Prometheus</w:t>
      </w:r>
      <w:proofErr w:type="spellEnd"/>
      <w:r w:rsidRPr="00AE1E9E">
        <w:rPr>
          <w:lang w:val="es-SV"/>
        </w:rPr>
        <w:t xml:space="preserve"> y </w:t>
      </w:r>
      <w:proofErr w:type="spellStart"/>
      <w:r w:rsidRPr="00AE1E9E">
        <w:rPr>
          <w:lang w:val="es-SV"/>
        </w:rPr>
        <w:t>Grafana</w:t>
      </w:r>
      <w:proofErr w:type="spellEnd"/>
      <w:r w:rsidRPr="00AE1E9E">
        <w:rPr>
          <w:lang w:val="es-SV"/>
        </w:rPr>
        <w:t xml:space="preserve">, adaptadas a arquitecturas </w:t>
      </w:r>
      <w:proofErr w:type="spellStart"/>
      <w:r w:rsidRPr="00AE1E9E">
        <w:rPr>
          <w:lang w:val="es-SV"/>
        </w:rPr>
        <w:t>event-driven</w:t>
      </w:r>
      <w:proofErr w:type="spellEnd"/>
      <w:r w:rsidRPr="00AE1E9E">
        <w:rPr>
          <w:lang w:val="es-SV"/>
        </w:rPr>
        <w:t>.</w:t>
      </w:r>
    </w:p>
    <w:p w14:paraId="461181A7" w14:textId="5409793A" w:rsidR="00AE1E9E" w:rsidRPr="007062C1" w:rsidRDefault="00AE1E9E">
      <w:pPr>
        <w:rPr>
          <w:b/>
          <w:bCs/>
          <w:color w:val="1F497D" w:themeColor="text2"/>
          <w:lang w:val="es-SV"/>
        </w:rPr>
      </w:pPr>
      <w:r w:rsidRPr="007062C1">
        <w:rPr>
          <w:b/>
          <w:bCs/>
          <w:color w:val="1F497D" w:themeColor="text2"/>
          <w:lang w:val="es-SV"/>
        </w:rPr>
        <w:t>Conclusiones y Futuras Direcciones</w:t>
      </w:r>
    </w:p>
    <w:p w14:paraId="28A7BF4F" w14:textId="77777777" w:rsidR="00AE1E9E" w:rsidRDefault="00AE1E9E">
      <w:pPr>
        <w:rPr>
          <w:lang w:val="es-SV"/>
        </w:rPr>
      </w:pPr>
    </w:p>
    <w:p w14:paraId="5D093F52" w14:textId="4FDF5CD4" w:rsidR="00AE1E9E" w:rsidRDefault="00AE1E9E">
      <w:pPr>
        <w:rPr>
          <w:lang w:val="es-SV"/>
        </w:rPr>
      </w:pPr>
      <w:r w:rsidRPr="007062C1">
        <w:rPr>
          <w:b/>
          <w:bCs/>
          <w:color w:val="1F497D" w:themeColor="text2"/>
          <w:lang w:val="es-SV"/>
        </w:rPr>
        <w:t>Conclusiones</w:t>
      </w:r>
      <w:r>
        <w:rPr>
          <w:lang w:val="es-SV"/>
        </w:rPr>
        <w:t>:</w:t>
      </w:r>
    </w:p>
    <w:p w14:paraId="0ED984B1" w14:textId="53B1FA59" w:rsidR="00AE1E9E" w:rsidRPr="007062C1" w:rsidRDefault="00AE1E9E" w:rsidP="007062C1">
      <w:pPr>
        <w:pStyle w:val="Prrafodelista"/>
        <w:numPr>
          <w:ilvl w:val="0"/>
          <w:numId w:val="10"/>
        </w:numPr>
        <w:rPr>
          <w:lang w:val="es-SV"/>
        </w:rPr>
      </w:pPr>
      <w:r w:rsidRPr="00AE1E9E">
        <w:rPr>
          <w:lang w:val="es-SV"/>
        </w:rPr>
        <w:t xml:space="preserve">El paradigma </w:t>
      </w:r>
      <w:proofErr w:type="spellStart"/>
      <w:r w:rsidRPr="00AE1E9E">
        <w:rPr>
          <w:lang w:val="es-SV"/>
        </w:rPr>
        <w:t>event-driven</w:t>
      </w:r>
      <w:proofErr w:type="spellEnd"/>
      <w:r w:rsidRPr="00AE1E9E">
        <w:rPr>
          <w:lang w:val="es-SV"/>
        </w:rPr>
        <w:t xml:space="preserve"> ofrece un modelo altamente eficiente y escalable para aplicaciones que manejan múltiples conexiones simultáneas.</w:t>
      </w:r>
    </w:p>
    <w:p w14:paraId="04AA2DA7" w14:textId="27B3A231" w:rsidR="00AE1E9E" w:rsidRPr="007062C1" w:rsidRDefault="00AE1E9E" w:rsidP="007062C1">
      <w:pPr>
        <w:pStyle w:val="Prrafodelista"/>
        <w:numPr>
          <w:ilvl w:val="0"/>
          <w:numId w:val="10"/>
        </w:numPr>
        <w:rPr>
          <w:lang w:val="es-SV"/>
        </w:rPr>
      </w:pPr>
      <w:r w:rsidRPr="00AE1E9E">
        <w:rPr>
          <w:lang w:val="es-SV"/>
        </w:rPr>
        <w:t xml:space="preserve">Aunque PHP no fue diseñado originalmente para este tipo de programación, herramientas modernas como </w:t>
      </w:r>
      <w:proofErr w:type="spellStart"/>
      <w:r w:rsidRPr="00AE1E9E">
        <w:rPr>
          <w:lang w:val="es-SV"/>
        </w:rPr>
        <w:t>Swoole</w:t>
      </w:r>
      <w:proofErr w:type="spellEnd"/>
      <w:r w:rsidRPr="00AE1E9E">
        <w:rPr>
          <w:lang w:val="es-SV"/>
        </w:rPr>
        <w:t xml:space="preserve"> y </w:t>
      </w:r>
      <w:proofErr w:type="spellStart"/>
      <w:r w:rsidRPr="00AE1E9E">
        <w:rPr>
          <w:lang w:val="es-SV"/>
        </w:rPr>
        <w:t>ReactPHP</w:t>
      </w:r>
      <w:proofErr w:type="spellEnd"/>
      <w:r w:rsidRPr="00AE1E9E">
        <w:rPr>
          <w:lang w:val="es-SV"/>
        </w:rPr>
        <w:t xml:space="preserve"> están abriendo nuevas posibilidades para el desarrollo asíncrono.</w:t>
      </w:r>
    </w:p>
    <w:p w14:paraId="70562E54" w14:textId="3739F953" w:rsidR="00AE1E9E" w:rsidRPr="007062C1" w:rsidRDefault="00AE1E9E" w:rsidP="007062C1">
      <w:pPr>
        <w:pStyle w:val="Prrafodelista"/>
        <w:numPr>
          <w:ilvl w:val="0"/>
          <w:numId w:val="10"/>
        </w:numPr>
        <w:rPr>
          <w:lang w:val="es-SV"/>
        </w:rPr>
      </w:pPr>
      <w:r w:rsidRPr="00AE1E9E">
        <w:rPr>
          <w:lang w:val="es-SV"/>
        </w:rPr>
        <w:t xml:space="preserve">Adaptar PHP a un entorno </w:t>
      </w:r>
      <w:proofErr w:type="spellStart"/>
      <w:r w:rsidRPr="00AE1E9E">
        <w:rPr>
          <w:lang w:val="es-SV"/>
        </w:rPr>
        <w:t>event-driven</w:t>
      </w:r>
      <w:proofErr w:type="spellEnd"/>
      <w:r w:rsidRPr="00AE1E9E">
        <w:rPr>
          <w:lang w:val="es-SV"/>
        </w:rPr>
        <w:t xml:space="preserve"> implica desafíos técnicos y de aprendizaje, pero puede traducirse en grandes beneficios de rendimiento y escalabilidad cuando se implementa correctamente.</w:t>
      </w:r>
    </w:p>
    <w:p w14:paraId="6252C34D" w14:textId="63D0A452" w:rsidR="00AE1E9E" w:rsidRPr="007062C1" w:rsidRDefault="00AE1E9E">
      <w:pPr>
        <w:rPr>
          <w:b/>
          <w:bCs/>
          <w:color w:val="1F497D" w:themeColor="text2"/>
          <w:lang w:val="es-SV"/>
        </w:rPr>
      </w:pPr>
      <w:r w:rsidRPr="007062C1">
        <w:rPr>
          <w:b/>
          <w:bCs/>
          <w:color w:val="1F497D" w:themeColor="text2"/>
          <w:lang w:val="es-SV"/>
        </w:rPr>
        <w:t>Futuras direcciones:</w:t>
      </w:r>
    </w:p>
    <w:p w14:paraId="60C234A6" w14:textId="22DA3872" w:rsidR="00AE1E9E" w:rsidRPr="007062C1" w:rsidRDefault="00AE1E9E" w:rsidP="007062C1">
      <w:pPr>
        <w:pStyle w:val="Prrafodelista"/>
        <w:numPr>
          <w:ilvl w:val="0"/>
          <w:numId w:val="10"/>
        </w:numPr>
        <w:rPr>
          <w:lang w:val="es-SV"/>
        </w:rPr>
      </w:pPr>
      <w:r w:rsidRPr="00AE1E9E">
        <w:rPr>
          <w:lang w:val="es-SV"/>
        </w:rPr>
        <w:t xml:space="preserve"> Investigación sobre compatibilidad nativa: Explorar mejoras en el </w:t>
      </w:r>
      <w:proofErr w:type="spellStart"/>
      <w:r w:rsidRPr="00AE1E9E">
        <w:rPr>
          <w:lang w:val="es-SV"/>
        </w:rPr>
        <w:t>core</w:t>
      </w:r>
      <w:proofErr w:type="spellEnd"/>
      <w:r w:rsidRPr="00AE1E9E">
        <w:rPr>
          <w:lang w:val="es-SV"/>
        </w:rPr>
        <w:t xml:space="preserve"> de PHP para soporte directo de </w:t>
      </w:r>
      <w:proofErr w:type="spellStart"/>
      <w:r w:rsidRPr="00AE1E9E">
        <w:rPr>
          <w:lang w:val="es-SV"/>
        </w:rPr>
        <w:t>asincronía</w:t>
      </w:r>
      <w:proofErr w:type="spellEnd"/>
      <w:r w:rsidRPr="00AE1E9E">
        <w:rPr>
          <w:lang w:val="es-SV"/>
        </w:rPr>
        <w:t xml:space="preserve"> y eventos.</w:t>
      </w:r>
    </w:p>
    <w:p w14:paraId="3821CD84" w14:textId="364E6C6B" w:rsidR="00AE1E9E" w:rsidRPr="007062C1" w:rsidRDefault="00AE1E9E" w:rsidP="007062C1">
      <w:pPr>
        <w:pStyle w:val="Prrafodelista"/>
        <w:numPr>
          <w:ilvl w:val="0"/>
          <w:numId w:val="10"/>
        </w:numPr>
        <w:rPr>
          <w:lang w:val="es-SV"/>
        </w:rPr>
      </w:pPr>
      <w:r w:rsidRPr="00AE1E9E">
        <w:rPr>
          <w:lang w:val="es-SV"/>
        </w:rPr>
        <w:t xml:space="preserve"> Integración con </w:t>
      </w:r>
      <w:proofErr w:type="spellStart"/>
      <w:r w:rsidRPr="00AE1E9E">
        <w:rPr>
          <w:lang w:val="es-SV"/>
        </w:rPr>
        <w:t>microservicios</w:t>
      </w:r>
      <w:proofErr w:type="spellEnd"/>
      <w:r w:rsidRPr="00AE1E9E">
        <w:rPr>
          <w:lang w:val="es-SV"/>
        </w:rPr>
        <w:t xml:space="preserve"> y </w:t>
      </w:r>
      <w:proofErr w:type="spellStart"/>
      <w:r w:rsidRPr="00AE1E9E">
        <w:rPr>
          <w:lang w:val="es-SV"/>
        </w:rPr>
        <w:t>serverless</w:t>
      </w:r>
      <w:proofErr w:type="spellEnd"/>
      <w:r w:rsidRPr="00AE1E9E">
        <w:rPr>
          <w:lang w:val="es-SV"/>
        </w:rPr>
        <w:t xml:space="preserve">: Usar PHP </w:t>
      </w:r>
      <w:proofErr w:type="spellStart"/>
      <w:r w:rsidRPr="00AE1E9E">
        <w:rPr>
          <w:lang w:val="es-SV"/>
        </w:rPr>
        <w:t>event-driven</w:t>
      </w:r>
      <w:proofErr w:type="spellEnd"/>
      <w:r w:rsidRPr="00AE1E9E">
        <w:rPr>
          <w:lang w:val="es-SV"/>
        </w:rPr>
        <w:t xml:space="preserve"> junto a contenedores y plataformas como AWS Lambda o </w:t>
      </w:r>
      <w:proofErr w:type="spellStart"/>
      <w:r w:rsidR="007062C1">
        <w:rPr>
          <w:lang w:val="es-SV"/>
        </w:rPr>
        <w:t>Kubernetes</w:t>
      </w:r>
      <w:proofErr w:type="spellEnd"/>
      <w:r w:rsidR="007062C1">
        <w:rPr>
          <w:lang w:val="es-SV"/>
        </w:rPr>
        <w:t>.</w:t>
      </w:r>
    </w:p>
    <w:p w14:paraId="48168C2F" w14:textId="03844397" w:rsidR="00AE1E9E" w:rsidRPr="007062C1" w:rsidRDefault="00AE1E9E" w:rsidP="007062C1">
      <w:pPr>
        <w:pStyle w:val="Prrafodelista"/>
        <w:numPr>
          <w:ilvl w:val="0"/>
          <w:numId w:val="10"/>
        </w:numPr>
        <w:rPr>
          <w:lang w:val="es-SV"/>
        </w:rPr>
      </w:pPr>
      <w:r w:rsidRPr="00AE1E9E">
        <w:rPr>
          <w:lang w:val="es-SV"/>
        </w:rPr>
        <w:t xml:space="preserve"> Estudios comparativos con otros lenguajes </w:t>
      </w:r>
      <w:proofErr w:type="spellStart"/>
      <w:r w:rsidRPr="00AE1E9E">
        <w:rPr>
          <w:lang w:val="es-SV"/>
        </w:rPr>
        <w:t>event-driven</w:t>
      </w:r>
      <w:proofErr w:type="spellEnd"/>
      <w:r w:rsidRPr="00AE1E9E">
        <w:rPr>
          <w:lang w:val="es-SV"/>
        </w:rPr>
        <w:t xml:space="preserve">, como </w:t>
      </w:r>
      <w:proofErr w:type="spellStart"/>
      <w:r w:rsidRPr="00AE1E9E">
        <w:rPr>
          <w:lang w:val="es-SV"/>
        </w:rPr>
        <w:t>Node.js</w:t>
      </w:r>
      <w:proofErr w:type="spellEnd"/>
      <w:r w:rsidRPr="00AE1E9E">
        <w:rPr>
          <w:lang w:val="es-SV"/>
        </w:rPr>
        <w:t xml:space="preserve"> o </w:t>
      </w:r>
      <w:proofErr w:type="spellStart"/>
      <w:r w:rsidRPr="00AE1E9E">
        <w:rPr>
          <w:lang w:val="es-SV"/>
        </w:rPr>
        <w:t>Go</w:t>
      </w:r>
      <w:proofErr w:type="spellEnd"/>
      <w:r w:rsidRPr="00AE1E9E">
        <w:rPr>
          <w:lang w:val="es-SV"/>
        </w:rPr>
        <w:t>, en aplicaciones de alto tráfico.</w:t>
      </w:r>
    </w:p>
    <w:p w14:paraId="313DDA39" w14:textId="586531D1" w:rsidR="00830A2D" w:rsidRPr="007062C1" w:rsidRDefault="00AE1E9E" w:rsidP="007062C1">
      <w:pPr>
        <w:pStyle w:val="Prrafodelista"/>
        <w:numPr>
          <w:ilvl w:val="0"/>
          <w:numId w:val="10"/>
        </w:numPr>
        <w:rPr>
          <w:lang w:val="es-SV"/>
        </w:rPr>
      </w:pPr>
      <w:r w:rsidRPr="00AE1E9E">
        <w:rPr>
          <w:lang w:val="es-SV"/>
        </w:rPr>
        <w:t xml:space="preserve">Avance de herramientas de monitoreo y </w:t>
      </w:r>
      <w:proofErr w:type="spellStart"/>
      <w:r w:rsidRPr="00AE1E9E">
        <w:rPr>
          <w:lang w:val="es-SV"/>
        </w:rPr>
        <w:t>debugging</w:t>
      </w:r>
      <w:proofErr w:type="spellEnd"/>
      <w:r w:rsidRPr="00AE1E9E">
        <w:rPr>
          <w:lang w:val="es-SV"/>
        </w:rPr>
        <w:t xml:space="preserve"> específicas para PHP asincrónico, facilitando el desarrollo y mantenimiento de estas arquitecturas.</w:t>
      </w:r>
    </w:p>
    <w:p w14:paraId="495CF48B" w14:textId="77777777" w:rsidR="002F427C" w:rsidRDefault="00850CDB">
      <w:pPr>
        <w:pStyle w:val="Ttulo1"/>
        <w:rPr>
          <w:lang w:val="es-SV"/>
        </w:rPr>
      </w:pPr>
      <w:r w:rsidRPr="00830A2D">
        <w:rPr>
          <w:lang w:val="es-SV"/>
        </w:rPr>
        <w:t>Fuentes:</w:t>
      </w:r>
    </w:p>
    <w:p w14:paraId="33892F5A" w14:textId="16F36B13" w:rsidR="00EE4D72" w:rsidRPr="00E11750" w:rsidRDefault="00EE4D72" w:rsidP="00E11750">
      <w:pPr>
        <w:pStyle w:val="Prrafodelista"/>
        <w:numPr>
          <w:ilvl w:val="0"/>
          <w:numId w:val="11"/>
        </w:numPr>
        <w:rPr>
          <w:lang w:val="es-SV"/>
        </w:rPr>
      </w:pPr>
      <w:hyperlink r:id="rId6" w:history="1">
        <w:r w:rsidRPr="00E11750">
          <w:rPr>
            <w:rStyle w:val="Hipervnculo"/>
            <w:lang w:val="es-SV"/>
          </w:rPr>
          <w:t>https://laravel-docs.com/es/docs/10.x/processes</w:t>
        </w:r>
      </w:hyperlink>
    </w:p>
    <w:p w14:paraId="2CDC7310" w14:textId="76999FAA" w:rsidR="00EE4D72" w:rsidRPr="00E11750" w:rsidRDefault="00EE4D72" w:rsidP="00E11750">
      <w:pPr>
        <w:pStyle w:val="Prrafodelista"/>
        <w:numPr>
          <w:ilvl w:val="0"/>
          <w:numId w:val="11"/>
        </w:numPr>
        <w:rPr>
          <w:lang w:val="es-SV"/>
        </w:rPr>
      </w:pPr>
      <w:hyperlink r:id="rId7" w:history="1">
        <w:r w:rsidRPr="00E11750">
          <w:rPr>
            <w:rStyle w:val="Hipervnculo"/>
            <w:lang w:val="es-SV"/>
          </w:rPr>
          <w:t>https://mpijierro.medium.com/modos-de-ejecuci%C3%B3n-de-php-7fb92aa7eec8</w:t>
        </w:r>
      </w:hyperlink>
    </w:p>
    <w:p w14:paraId="775AE51E" w14:textId="171A4185" w:rsidR="00EE4D72" w:rsidRPr="00E11750" w:rsidRDefault="00EE4D72" w:rsidP="00E11750">
      <w:pPr>
        <w:pStyle w:val="Prrafodelista"/>
        <w:numPr>
          <w:ilvl w:val="0"/>
          <w:numId w:val="11"/>
        </w:numPr>
        <w:rPr>
          <w:lang w:val="es-SV"/>
        </w:rPr>
      </w:pPr>
      <w:hyperlink r:id="rId8" w:history="1">
        <w:r w:rsidRPr="00E11750">
          <w:rPr>
            <w:rStyle w:val="Hipervnculo"/>
            <w:lang w:val="es-SV"/>
          </w:rPr>
          <w:t>https://www.open6hosting.com/modosejecucionphp/</w:t>
        </w:r>
      </w:hyperlink>
    </w:p>
    <w:p w14:paraId="332544AE" w14:textId="37283730" w:rsidR="00EE4D72" w:rsidRPr="00E11750" w:rsidRDefault="00EE4D72" w:rsidP="00E11750">
      <w:pPr>
        <w:pStyle w:val="Prrafodelista"/>
        <w:numPr>
          <w:ilvl w:val="0"/>
          <w:numId w:val="11"/>
        </w:numPr>
        <w:rPr>
          <w:lang w:val="es-SV"/>
        </w:rPr>
      </w:pPr>
      <w:hyperlink r:id="rId9" w:history="1">
        <w:r w:rsidRPr="00E11750">
          <w:rPr>
            <w:rStyle w:val="Hipervnculo"/>
            <w:lang w:val="es-SV"/>
          </w:rPr>
          <w:t>https://es.wikipedia.org/wiki/FastCGI</w:t>
        </w:r>
      </w:hyperlink>
    </w:p>
    <w:p w14:paraId="13A573E4" w14:textId="0A8F0778" w:rsidR="00EE4D72" w:rsidRPr="00E11750" w:rsidRDefault="00EE4D72" w:rsidP="00E11750">
      <w:pPr>
        <w:pStyle w:val="Prrafodelista"/>
        <w:numPr>
          <w:ilvl w:val="0"/>
          <w:numId w:val="11"/>
        </w:numPr>
        <w:rPr>
          <w:lang w:val="es-SV"/>
        </w:rPr>
      </w:pPr>
      <w:hyperlink r:id="rId10" w:history="1">
        <w:r w:rsidRPr="00E11750">
          <w:rPr>
            <w:rStyle w:val="Hipervnculo"/>
            <w:lang w:val="es-SV"/>
          </w:rPr>
          <w:t>http://php.net/manual/es/install.fpm.php</w:t>
        </w:r>
      </w:hyperlink>
    </w:p>
    <w:p w14:paraId="0E1E41EE" w14:textId="69CF5765" w:rsidR="002F427C" w:rsidRPr="00000778" w:rsidRDefault="00850CDB" w:rsidP="00000778">
      <w:pPr>
        <w:pStyle w:val="Prrafodelista"/>
        <w:numPr>
          <w:ilvl w:val="0"/>
          <w:numId w:val="11"/>
        </w:numPr>
        <w:rPr>
          <w:lang w:val="es-SV"/>
        </w:rPr>
      </w:pPr>
      <w:r w:rsidRPr="00000778">
        <w:rPr>
          <w:lang w:val="es-SV"/>
        </w:rPr>
        <w:t>Wikipedia – Programación dirigida por eventos: https://es.wikipedia.org/wiki/Programaci%C3%B3n_dirigida_por_eventos</w:t>
      </w:r>
    </w:p>
    <w:p w14:paraId="39D3FB3D" w14:textId="39A331F6" w:rsidR="002F427C" w:rsidRPr="00000778" w:rsidRDefault="00850CDB" w:rsidP="00000778">
      <w:pPr>
        <w:pStyle w:val="Prrafodelista"/>
        <w:numPr>
          <w:ilvl w:val="0"/>
          <w:numId w:val="11"/>
        </w:numPr>
        <w:rPr>
          <w:lang w:val="es-SV"/>
        </w:rPr>
      </w:pPr>
      <w:r w:rsidRPr="00000778">
        <w:rPr>
          <w:lang w:val="es-SV"/>
        </w:rPr>
        <w:t xml:space="preserve">Red </w:t>
      </w:r>
      <w:proofErr w:type="spellStart"/>
      <w:r w:rsidRPr="00000778">
        <w:rPr>
          <w:lang w:val="es-SV"/>
        </w:rPr>
        <w:t>Hat</w:t>
      </w:r>
      <w:proofErr w:type="spellEnd"/>
      <w:r w:rsidRPr="00000778">
        <w:rPr>
          <w:lang w:val="es-SV"/>
        </w:rPr>
        <w:t xml:space="preserve"> – ¿Qué es una arquitectura basada en eventos?: https://www.redhat.com/es/topics/integration/what-is-event-driven-architecture</w:t>
      </w:r>
    </w:p>
    <w:p w14:paraId="145A1A58" w14:textId="6B16F471" w:rsidR="002F427C" w:rsidRPr="00000778" w:rsidRDefault="00850CDB" w:rsidP="00000778">
      <w:pPr>
        <w:pStyle w:val="Prrafodelista"/>
        <w:numPr>
          <w:ilvl w:val="0"/>
          <w:numId w:val="11"/>
        </w:numPr>
        <w:rPr>
          <w:lang w:val="es-SV"/>
        </w:rPr>
      </w:pPr>
      <w:r w:rsidRPr="00000778">
        <w:rPr>
          <w:lang w:val="es-SV"/>
        </w:rPr>
        <w:t>Google Cloud – Arquitectura controlada por eventos: https://cloud.google.com/solutions/event-driven-architecture-pubsub?hl=es-419</w:t>
      </w:r>
    </w:p>
    <w:p w14:paraId="5FB16ADF" w14:textId="61BFD0E3" w:rsidR="002F427C" w:rsidRPr="00000778" w:rsidRDefault="00850CDB" w:rsidP="00000778">
      <w:pPr>
        <w:pStyle w:val="Prrafodelista"/>
        <w:numPr>
          <w:ilvl w:val="0"/>
          <w:numId w:val="11"/>
        </w:numPr>
        <w:rPr>
          <w:lang w:val="es-SV"/>
        </w:rPr>
      </w:pPr>
      <w:r w:rsidRPr="00000778">
        <w:rPr>
          <w:lang w:val="es-SV"/>
        </w:rPr>
        <w:t>AWS – Arquitectura basada en eventos: https://docs.aws.amazon.com/es_es/lambda/latest/dg/concepts-event-driven-architectures.html</w:t>
      </w:r>
    </w:p>
    <w:p w14:paraId="345DE31A" w14:textId="699EC72E" w:rsidR="002F427C" w:rsidRPr="00000778" w:rsidRDefault="00850CDB" w:rsidP="00000778">
      <w:pPr>
        <w:pStyle w:val="Prrafodelista"/>
        <w:numPr>
          <w:ilvl w:val="0"/>
          <w:numId w:val="11"/>
        </w:numPr>
        <w:rPr>
          <w:lang w:val="es-SV"/>
        </w:rPr>
      </w:pPr>
      <w:r w:rsidRPr="00000778">
        <w:rPr>
          <w:lang w:val="es-SV"/>
        </w:rPr>
        <w:t xml:space="preserve">MDN Web </w:t>
      </w:r>
      <w:proofErr w:type="spellStart"/>
      <w:r w:rsidRPr="00000778">
        <w:rPr>
          <w:lang w:val="es-SV"/>
        </w:rPr>
        <w:t>Docs</w:t>
      </w:r>
      <w:proofErr w:type="spellEnd"/>
      <w:r w:rsidRPr="00000778">
        <w:rPr>
          <w:lang w:val="es-SV"/>
        </w:rPr>
        <w:t xml:space="preserve"> – Introducción a los eventos: </w:t>
      </w:r>
      <w:hyperlink r:id="rId11" w:history="1">
        <w:r w:rsidR="007B0CAC" w:rsidRPr="00000778">
          <w:rPr>
            <w:rStyle w:val="Hipervnculo"/>
            <w:lang w:val="es-SV"/>
          </w:rPr>
          <w:t>https://developer.mozilla.org/es/docs/Learn_web_development/Core/Scripting/Events</w:t>
        </w:r>
      </w:hyperlink>
    </w:p>
    <w:p w14:paraId="0B56C693" w14:textId="740365B2" w:rsidR="007B0CAC" w:rsidRPr="00E11750" w:rsidRDefault="007B0CAC" w:rsidP="00E11750">
      <w:pPr>
        <w:pStyle w:val="Prrafodelista"/>
        <w:numPr>
          <w:ilvl w:val="0"/>
          <w:numId w:val="11"/>
        </w:numPr>
        <w:rPr>
          <w:lang w:val="es-SV"/>
        </w:rPr>
      </w:pPr>
      <w:r w:rsidRPr="00E11750">
        <w:rPr>
          <w:lang w:val="es-SV"/>
        </w:rPr>
        <w:t xml:space="preserve">Anselmi, J. </w:t>
      </w:r>
      <w:proofErr w:type="spellStart"/>
      <w:r w:rsidRPr="00E11750">
        <w:rPr>
          <w:lang w:val="es-SV"/>
        </w:rPr>
        <w:t>Asynchronous</w:t>
      </w:r>
      <w:proofErr w:type="spellEnd"/>
      <w:r w:rsidRPr="00E11750">
        <w:rPr>
          <w:lang w:val="es-SV"/>
        </w:rPr>
        <w:t xml:space="preserve"> Load </w:t>
      </w:r>
      <w:proofErr w:type="spellStart"/>
      <w:r w:rsidRPr="00E11750">
        <w:rPr>
          <w:lang w:val="es-SV"/>
        </w:rPr>
        <w:t>Balancing</w:t>
      </w:r>
      <w:proofErr w:type="spellEnd"/>
      <w:r w:rsidRPr="00E11750">
        <w:rPr>
          <w:lang w:val="es-SV"/>
        </w:rPr>
        <w:t xml:space="preserve"> and Auto-</w:t>
      </w:r>
      <w:proofErr w:type="spellStart"/>
      <w:r w:rsidRPr="00E11750">
        <w:rPr>
          <w:lang w:val="es-SV"/>
        </w:rPr>
        <w:t>Scaling</w:t>
      </w:r>
      <w:proofErr w:type="spellEnd"/>
      <w:r w:rsidRPr="00E11750">
        <w:rPr>
          <w:lang w:val="es-SV"/>
        </w:rPr>
        <w:t xml:space="preserve">: Mean-Field </w:t>
      </w:r>
      <w:proofErr w:type="spellStart"/>
      <w:r w:rsidRPr="00E11750">
        <w:rPr>
          <w:lang w:val="es-SV"/>
        </w:rPr>
        <w:t>Limit</w:t>
      </w:r>
      <w:proofErr w:type="spellEnd"/>
      <w:r w:rsidRPr="00E11750">
        <w:rPr>
          <w:lang w:val="es-SV"/>
        </w:rPr>
        <w:t xml:space="preserve"> and </w:t>
      </w:r>
      <w:proofErr w:type="spellStart"/>
      <w:r w:rsidRPr="00E11750">
        <w:rPr>
          <w:lang w:val="es-SV"/>
        </w:rPr>
        <w:t>Optimal</w:t>
      </w:r>
      <w:proofErr w:type="spellEnd"/>
      <w:r w:rsidRPr="00E11750">
        <w:rPr>
          <w:lang w:val="es-SV"/>
        </w:rPr>
        <w:t xml:space="preserve"> </w:t>
      </w:r>
      <w:proofErr w:type="spellStart"/>
      <w:r w:rsidRPr="00E11750">
        <w:rPr>
          <w:lang w:val="es-SV"/>
        </w:rPr>
        <w:t>Design</w:t>
      </w:r>
      <w:proofErr w:type="spellEnd"/>
      <w:r w:rsidRPr="00E11750">
        <w:rPr>
          <w:lang w:val="es-SV"/>
        </w:rPr>
        <w:t xml:space="preserve">. IEEE/ACM </w:t>
      </w:r>
      <w:proofErr w:type="spellStart"/>
      <w:r w:rsidRPr="00E11750">
        <w:rPr>
          <w:lang w:val="es-SV"/>
        </w:rPr>
        <w:t>Transactions</w:t>
      </w:r>
      <w:proofErr w:type="spellEnd"/>
      <w:r w:rsidRPr="00E11750">
        <w:rPr>
          <w:lang w:val="es-SV"/>
        </w:rPr>
        <w:t xml:space="preserve"> </w:t>
      </w:r>
      <w:proofErr w:type="spellStart"/>
      <w:r w:rsidRPr="00E11750">
        <w:rPr>
          <w:lang w:val="es-SV"/>
        </w:rPr>
        <w:t>on</w:t>
      </w:r>
      <w:proofErr w:type="spellEnd"/>
      <w:r w:rsidRPr="00E11750">
        <w:rPr>
          <w:lang w:val="es-SV"/>
        </w:rPr>
        <w:t xml:space="preserve"> </w:t>
      </w:r>
      <w:proofErr w:type="spellStart"/>
      <w:r w:rsidRPr="00E11750">
        <w:rPr>
          <w:lang w:val="es-SV"/>
        </w:rPr>
        <w:t>Networking</w:t>
      </w:r>
      <w:proofErr w:type="spellEnd"/>
      <w:r w:rsidRPr="00E11750">
        <w:rPr>
          <w:lang w:val="es-SV"/>
        </w:rPr>
        <w:t xml:space="preserve">. 2022; 32. </w:t>
      </w:r>
      <w:hyperlink r:id="rId12" w:history="1">
        <w:r w:rsidRPr="00E11750">
          <w:rPr>
            <w:rStyle w:val="Hipervnculo"/>
            <w:lang w:val="es-SV"/>
          </w:rPr>
          <w:t>https://doi.org/10.1109/TNET.2024.3368130</w:t>
        </w:r>
      </w:hyperlink>
    </w:p>
    <w:p w14:paraId="6C1AA5EE" w14:textId="61B7D4DE" w:rsidR="007B0CAC" w:rsidRPr="00E11750" w:rsidRDefault="007B0CAC" w:rsidP="00E11750">
      <w:pPr>
        <w:pStyle w:val="Prrafodelista"/>
        <w:numPr>
          <w:ilvl w:val="0"/>
          <w:numId w:val="11"/>
        </w:numPr>
        <w:rPr>
          <w:lang w:val="es-SV"/>
        </w:rPr>
      </w:pPr>
      <w:r w:rsidRPr="00E11750">
        <w:rPr>
          <w:lang w:val="es-SV"/>
        </w:rPr>
        <w:t xml:space="preserve">Pérez, A., </w:t>
      </w:r>
      <w:proofErr w:type="spellStart"/>
      <w:r w:rsidRPr="00E11750">
        <w:rPr>
          <w:lang w:val="es-SV"/>
        </w:rPr>
        <w:t>Moltó</w:t>
      </w:r>
      <w:proofErr w:type="spellEnd"/>
      <w:r w:rsidRPr="00E11750">
        <w:rPr>
          <w:lang w:val="es-SV"/>
        </w:rPr>
        <w:t xml:space="preserve">, G., </w:t>
      </w:r>
      <w:proofErr w:type="spellStart"/>
      <w:r w:rsidRPr="00E11750">
        <w:rPr>
          <w:lang w:val="es-SV"/>
        </w:rPr>
        <w:t>Caballer</w:t>
      </w:r>
      <w:proofErr w:type="spellEnd"/>
      <w:r w:rsidRPr="00E11750">
        <w:rPr>
          <w:lang w:val="es-SV"/>
        </w:rPr>
        <w:t xml:space="preserve">, M., &amp; Calatrava, A. </w:t>
      </w:r>
      <w:proofErr w:type="spellStart"/>
      <w:r w:rsidRPr="00E11750">
        <w:rPr>
          <w:lang w:val="es-SV"/>
        </w:rPr>
        <w:t>Serverless</w:t>
      </w:r>
      <w:proofErr w:type="spellEnd"/>
      <w:r w:rsidRPr="00E11750">
        <w:rPr>
          <w:lang w:val="es-SV"/>
        </w:rPr>
        <w:t xml:space="preserve"> </w:t>
      </w:r>
      <w:proofErr w:type="spellStart"/>
      <w:r w:rsidRPr="00E11750">
        <w:rPr>
          <w:lang w:val="es-SV"/>
        </w:rPr>
        <w:t>computing</w:t>
      </w:r>
      <w:proofErr w:type="spellEnd"/>
      <w:r w:rsidRPr="00E11750">
        <w:rPr>
          <w:lang w:val="es-SV"/>
        </w:rPr>
        <w:t xml:space="preserve"> </w:t>
      </w:r>
      <w:proofErr w:type="spellStart"/>
      <w:r w:rsidRPr="00E11750">
        <w:rPr>
          <w:lang w:val="es-SV"/>
        </w:rPr>
        <w:t>for</w:t>
      </w:r>
      <w:proofErr w:type="spellEnd"/>
      <w:r w:rsidRPr="00E11750">
        <w:rPr>
          <w:lang w:val="es-SV"/>
        </w:rPr>
        <w:t xml:space="preserve"> </w:t>
      </w:r>
      <w:proofErr w:type="spellStart"/>
      <w:r w:rsidRPr="00E11750">
        <w:rPr>
          <w:lang w:val="es-SV"/>
        </w:rPr>
        <w:t>container-based</w:t>
      </w:r>
      <w:proofErr w:type="spellEnd"/>
      <w:r w:rsidRPr="00E11750">
        <w:rPr>
          <w:lang w:val="es-SV"/>
        </w:rPr>
        <w:t xml:space="preserve"> </w:t>
      </w:r>
      <w:proofErr w:type="spellStart"/>
      <w:r w:rsidRPr="00E11750">
        <w:rPr>
          <w:lang w:val="es-SV"/>
        </w:rPr>
        <w:t>architectures</w:t>
      </w:r>
      <w:proofErr w:type="spellEnd"/>
      <w:r w:rsidRPr="00E11750">
        <w:rPr>
          <w:lang w:val="es-SV"/>
        </w:rPr>
        <w:t xml:space="preserve">. </w:t>
      </w:r>
      <w:proofErr w:type="spellStart"/>
      <w:r w:rsidRPr="00E11750">
        <w:rPr>
          <w:lang w:val="es-SV"/>
        </w:rPr>
        <w:t>Future</w:t>
      </w:r>
      <w:proofErr w:type="spellEnd"/>
      <w:r w:rsidRPr="00E11750">
        <w:rPr>
          <w:lang w:val="es-SV"/>
        </w:rPr>
        <w:t xml:space="preserve"> </w:t>
      </w:r>
      <w:proofErr w:type="spellStart"/>
      <w:r w:rsidRPr="00E11750">
        <w:rPr>
          <w:lang w:val="es-SV"/>
        </w:rPr>
        <w:t>Gener</w:t>
      </w:r>
      <w:proofErr w:type="spellEnd"/>
      <w:r w:rsidRPr="00E11750">
        <w:rPr>
          <w:lang w:val="es-SV"/>
        </w:rPr>
        <w:t xml:space="preserve">. </w:t>
      </w:r>
      <w:proofErr w:type="spellStart"/>
      <w:r w:rsidRPr="00E11750">
        <w:rPr>
          <w:lang w:val="es-SV"/>
        </w:rPr>
        <w:t>Comput</w:t>
      </w:r>
      <w:proofErr w:type="spellEnd"/>
      <w:r w:rsidRPr="00E11750">
        <w:rPr>
          <w:lang w:val="es-SV"/>
        </w:rPr>
        <w:t xml:space="preserve">. </w:t>
      </w:r>
      <w:proofErr w:type="spellStart"/>
      <w:r w:rsidRPr="00E11750">
        <w:rPr>
          <w:lang w:val="es-SV"/>
        </w:rPr>
        <w:t>Syst</w:t>
      </w:r>
      <w:proofErr w:type="spellEnd"/>
      <w:r w:rsidRPr="00E11750">
        <w:rPr>
          <w:lang w:val="es-SV"/>
        </w:rPr>
        <w:t xml:space="preserve">.. 2018; 83. </w:t>
      </w:r>
      <w:hyperlink r:id="rId13" w:history="1">
        <w:r w:rsidRPr="00E11750">
          <w:rPr>
            <w:rStyle w:val="Hipervnculo"/>
            <w:lang w:val="es-SV"/>
          </w:rPr>
          <w:t>https://doi.org/10.1016/j.future.2018.01.022</w:t>
        </w:r>
      </w:hyperlink>
    </w:p>
    <w:p w14:paraId="60278E4C" w14:textId="5CE853F1" w:rsidR="007B0CAC" w:rsidRPr="00E11750" w:rsidRDefault="007B0CAC" w:rsidP="00E11750">
      <w:pPr>
        <w:pStyle w:val="Prrafodelista"/>
        <w:numPr>
          <w:ilvl w:val="0"/>
          <w:numId w:val="11"/>
        </w:numPr>
        <w:rPr>
          <w:lang w:val="es-SV"/>
        </w:rPr>
      </w:pPr>
      <w:r w:rsidRPr="00E11750">
        <w:rPr>
          <w:lang w:val="es-SV"/>
        </w:rPr>
        <w:t xml:space="preserve">Enes, J., Expósito, R., &amp; Touriño, J. Real-time </w:t>
      </w:r>
      <w:proofErr w:type="spellStart"/>
      <w:r w:rsidRPr="00E11750">
        <w:rPr>
          <w:lang w:val="es-SV"/>
        </w:rPr>
        <w:t>resource</w:t>
      </w:r>
      <w:proofErr w:type="spellEnd"/>
      <w:r w:rsidRPr="00E11750">
        <w:rPr>
          <w:lang w:val="es-SV"/>
        </w:rPr>
        <w:t xml:space="preserve"> </w:t>
      </w:r>
      <w:proofErr w:type="spellStart"/>
      <w:r w:rsidRPr="00E11750">
        <w:rPr>
          <w:lang w:val="es-SV"/>
        </w:rPr>
        <w:t>scaling</w:t>
      </w:r>
      <w:proofErr w:type="spellEnd"/>
      <w:r w:rsidRPr="00E11750">
        <w:rPr>
          <w:lang w:val="es-SV"/>
        </w:rPr>
        <w:t xml:space="preserve"> </w:t>
      </w:r>
      <w:proofErr w:type="spellStart"/>
      <w:r w:rsidRPr="00E11750">
        <w:rPr>
          <w:lang w:val="es-SV"/>
        </w:rPr>
        <w:t>platform</w:t>
      </w:r>
      <w:proofErr w:type="spellEnd"/>
      <w:r w:rsidRPr="00E11750">
        <w:rPr>
          <w:lang w:val="es-SV"/>
        </w:rPr>
        <w:t xml:space="preserve"> </w:t>
      </w:r>
      <w:proofErr w:type="spellStart"/>
      <w:r w:rsidRPr="00E11750">
        <w:rPr>
          <w:lang w:val="es-SV"/>
        </w:rPr>
        <w:t>for</w:t>
      </w:r>
      <w:proofErr w:type="spellEnd"/>
      <w:r w:rsidRPr="00E11750">
        <w:rPr>
          <w:lang w:val="es-SV"/>
        </w:rPr>
        <w:t xml:space="preserve"> Big Data </w:t>
      </w:r>
      <w:proofErr w:type="spellStart"/>
      <w:r w:rsidRPr="00E11750">
        <w:rPr>
          <w:lang w:val="es-SV"/>
        </w:rPr>
        <w:t>workloads</w:t>
      </w:r>
      <w:proofErr w:type="spellEnd"/>
      <w:r w:rsidRPr="00E11750">
        <w:rPr>
          <w:lang w:val="es-SV"/>
        </w:rPr>
        <w:t xml:space="preserve"> </w:t>
      </w:r>
      <w:proofErr w:type="spellStart"/>
      <w:r w:rsidRPr="00E11750">
        <w:rPr>
          <w:lang w:val="es-SV"/>
        </w:rPr>
        <w:t>on</w:t>
      </w:r>
      <w:proofErr w:type="spellEnd"/>
      <w:r w:rsidRPr="00E11750">
        <w:rPr>
          <w:lang w:val="es-SV"/>
        </w:rPr>
        <w:t xml:space="preserve"> </w:t>
      </w:r>
      <w:proofErr w:type="spellStart"/>
      <w:r w:rsidRPr="00E11750">
        <w:rPr>
          <w:lang w:val="es-SV"/>
        </w:rPr>
        <w:t>serverless</w:t>
      </w:r>
      <w:proofErr w:type="spellEnd"/>
      <w:r w:rsidRPr="00E11750">
        <w:rPr>
          <w:lang w:val="es-SV"/>
        </w:rPr>
        <w:t xml:space="preserve"> </w:t>
      </w:r>
      <w:proofErr w:type="spellStart"/>
      <w:r w:rsidRPr="00E11750">
        <w:rPr>
          <w:lang w:val="es-SV"/>
        </w:rPr>
        <w:t>environments</w:t>
      </w:r>
      <w:proofErr w:type="spellEnd"/>
      <w:r w:rsidRPr="00E11750">
        <w:rPr>
          <w:lang w:val="es-SV"/>
        </w:rPr>
        <w:t xml:space="preserve">. </w:t>
      </w:r>
      <w:proofErr w:type="spellStart"/>
      <w:r w:rsidRPr="00E11750">
        <w:rPr>
          <w:lang w:val="es-SV"/>
        </w:rPr>
        <w:t>Future</w:t>
      </w:r>
      <w:proofErr w:type="spellEnd"/>
      <w:r w:rsidRPr="00E11750">
        <w:rPr>
          <w:lang w:val="es-SV"/>
        </w:rPr>
        <w:t xml:space="preserve"> </w:t>
      </w:r>
      <w:proofErr w:type="spellStart"/>
      <w:r w:rsidRPr="00E11750">
        <w:rPr>
          <w:lang w:val="es-SV"/>
        </w:rPr>
        <w:t>Gener</w:t>
      </w:r>
      <w:proofErr w:type="spellEnd"/>
      <w:r w:rsidRPr="00E11750">
        <w:rPr>
          <w:lang w:val="es-SV"/>
        </w:rPr>
        <w:t xml:space="preserve">. </w:t>
      </w:r>
      <w:proofErr w:type="spellStart"/>
      <w:r w:rsidRPr="00E11750">
        <w:rPr>
          <w:lang w:val="es-SV"/>
        </w:rPr>
        <w:t>Comput</w:t>
      </w:r>
      <w:proofErr w:type="spellEnd"/>
      <w:r w:rsidRPr="00E11750">
        <w:rPr>
          <w:lang w:val="es-SV"/>
        </w:rPr>
        <w:t xml:space="preserve">. </w:t>
      </w:r>
      <w:proofErr w:type="spellStart"/>
      <w:r w:rsidRPr="00E11750">
        <w:rPr>
          <w:lang w:val="es-SV"/>
        </w:rPr>
        <w:t>Syst</w:t>
      </w:r>
      <w:proofErr w:type="spellEnd"/>
      <w:r w:rsidRPr="00E11750">
        <w:rPr>
          <w:lang w:val="es-SV"/>
        </w:rPr>
        <w:t xml:space="preserve">.. 2020; 105. </w:t>
      </w:r>
      <w:hyperlink r:id="rId14" w:history="1">
        <w:r w:rsidRPr="00E11750">
          <w:rPr>
            <w:rStyle w:val="Hipervnculo"/>
            <w:lang w:val="es-SV"/>
          </w:rPr>
          <w:t>https://doi.org/10.1016/j.future.2019.11.037</w:t>
        </w:r>
      </w:hyperlink>
    </w:p>
    <w:p w14:paraId="1A099D6C" w14:textId="166397B8" w:rsidR="007B0CAC" w:rsidRPr="00E11750" w:rsidRDefault="007B0CAC" w:rsidP="00E11750">
      <w:pPr>
        <w:pStyle w:val="Prrafodelista"/>
        <w:numPr>
          <w:ilvl w:val="0"/>
          <w:numId w:val="11"/>
        </w:numPr>
        <w:rPr>
          <w:lang w:val="es-SV"/>
        </w:rPr>
      </w:pPr>
      <w:r w:rsidRPr="00E11750">
        <w:rPr>
          <w:lang w:val="es-SV"/>
        </w:rPr>
        <w:t xml:space="preserve">Lee, J., </w:t>
      </w:r>
      <w:proofErr w:type="spellStart"/>
      <w:r w:rsidRPr="00E11750">
        <w:rPr>
          <w:lang w:val="es-SV"/>
        </w:rPr>
        <w:t>Yoo</w:t>
      </w:r>
      <w:proofErr w:type="spellEnd"/>
      <w:r w:rsidRPr="00E11750">
        <w:rPr>
          <w:lang w:val="es-SV"/>
        </w:rPr>
        <w:t xml:space="preserve">, T., Lee, E., </w:t>
      </w:r>
      <w:proofErr w:type="spellStart"/>
      <w:r w:rsidRPr="00E11750">
        <w:rPr>
          <w:lang w:val="es-SV"/>
        </w:rPr>
        <w:t>Hwang</w:t>
      </w:r>
      <w:proofErr w:type="spellEnd"/>
      <w:r w:rsidRPr="00E11750">
        <w:rPr>
          <w:lang w:val="es-SV"/>
        </w:rPr>
        <w:t xml:space="preserve">, B., </w:t>
      </w:r>
      <w:proofErr w:type="spellStart"/>
      <w:r w:rsidRPr="00E11750">
        <w:rPr>
          <w:lang w:val="es-SV"/>
        </w:rPr>
        <w:t>Ahn</w:t>
      </w:r>
      <w:proofErr w:type="spellEnd"/>
      <w:r w:rsidRPr="00E11750">
        <w:rPr>
          <w:lang w:val="es-SV"/>
        </w:rPr>
        <w:t xml:space="preserve">, S., &amp; </w:t>
      </w:r>
      <w:proofErr w:type="spellStart"/>
      <w:r w:rsidRPr="00E11750">
        <w:rPr>
          <w:lang w:val="es-SV"/>
        </w:rPr>
        <w:t>Cho</w:t>
      </w:r>
      <w:proofErr w:type="spellEnd"/>
      <w:r w:rsidRPr="00E11750">
        <w:rPr>
          <w:lang w:val="es-SV"/>
        </w:rPr>
        <w:t xml:space="preserve">, C. High-Performance Software Load </w:t>
      </w:r>
      <w:proofErr w:type="spellStart"/>
      <w:r w:rsidRPr="00E11750">
        <w:rPr>
          <w:lang w:val="es-SV"/>
        </w:rPr>
        <w:t>Balancer</w:t>
      </w:r>
      <w:proofErr w:type="spellEnd"/>
      <w:r w:rsidRPr="00E11750">
        <w:rPr>
          <w:lang w:val="es-SV"/>
        </w:rPr>
        <w:t xml:space="preserve"> </w:t>
      </w:r>
      <w:proofErr w:type="spellStart"/>
      <w:r w:rsidRPr="00E11750">
        <w:rPr>
          <w:lang w:val="es-SV"/>
        </w:rPr>
        <w:t>for</w:t>
      </w:r>
      <w:proofErr w:type="spellEnd"/>
      <w:r w:rsidRPr="00E11750">
        <w:rPr>
          <w:lang w:val="es-SV"/>
        </w:rPr>
        <w:t xml:space="preserve"> Cloud-</w:t>
      </w:r>
      <w:proofErr w:type="spellStart"/>
      <w:r w:rsidRPr="00E11750">
        <w:rPr>
          <w:lang w:val="es-SV"/>
        </w:rPr>
        <w:t>Native</w:t>
      </w:r>
      <w:proofErr w:type="spellEnd"/>
      <w:r w:rsidRPr="00E11750">
        <w:rPr>
          <w:lang w:val="es-SV"/>
        </w:rPr>
        <w:t xml:space="preserve"> </w:t>
      </w:r>
      <w:proofErr w:type="spellStart"/>
      <w:r w:rsidRPr="00E11750">
        <w:rPr>
          <w:lang w:val="es-SV"/>
        </w:rPr>
        <w:t>Architecture</w:t>
      </w:r>
      <w:proofErr w:type="spellEnd"/>
      <w:r w:rsidRPr="00E11750">
        <w:rPr>
          <w:lang w:val="es-SV"/>
        </w:rPr>
        <w:t xml:space="preserve">. IEEE Access. 2021; 9. </w:t>
      </w:r>
      <w:hyperlink r:id="rId15" w:history="1">
        <w:r w:rsidRPr="00E11750">
          <w:rPr>
            <w:rStyle w:val="Hipervnculo"/>
            <w:lang w:val="es-SV"/>
          </w:rPr>
          <w:t>https://doi.org/10.1109/ACCESS.2021.3108801</w:t>
        </w:r>
      </w:hyperlink>
    </w:p>
    <w:p w14:paraId="7DE8EC88" w14:textId="0823A01B" w:rsidR="007B0CAC" w:rsidRPr="00E11750" w:rsidRDefault="007B0CAC" w:rsidP="00E11750">
      <w:pPr>
        <w:pStyle w:val="Prrafodelista"/>
        <w:numPr>
          <w:ilvl w:val="0"/>
          <w:numId w:val="11"/>
        </w:numPr>
        <w:rPr>
          <w:lang w:val="es-SV"/>
        </w:rPr>
      </w:pPr>
      <w:proofErr w:type="spellStart"/>
      <w:r w:rsidRPr="00E11750">
        <w:rPr>
          <w:lang w:val="es-SV"/>
        </w:rPr>
        <w:t>Özyar</w:t>
      </w:r>
      <w:proofErr w:type="spellEnd"/>
      <w:r w:rsidRPr="00E11750">
        <w:rPr>
          <w:lang w:val="es-SV"/>
        </w:rPr>
        <w:t xml:space="preserve">, U., &amp; </w:t>
      </w:r>
      <w:proofErr w:type="spellStart"/>
      <w:r w:rsidRPr="00E11750">
        <w:rPr>
          <w:lang w:val="es-SV"/>
        </w:rPr>
        <w:t>Yurdakul</w:t>
      </w:r>
      <w:proofErr w:type="spellEnd"/>
      <w:r w:rsidRPr="00E11750">
        <w:rPr>
          <w:lang w:val="es-SV"/>
        </w:rPr>
        <w:t xml:space="preserve">, A. A </w:t>
      </w:r>
      <w:proofErr w:type="spellStart"/>
      <w:r w:rsidRPr="00E11750">
        <w:rPr>
          <w:lang w:val="es-SV"/>
        </w:rPr>
        <w:t>Decentralized</w:t>
      </w:r>
      <w:proofErr w:type="spellEnd"/>
      <w:r w:rsidRPr="00E11750">
        <w:rPr>
          <w:lang w:val="es-SV"/>
        </w:rPr>
        <w:t xml:space="preserve"> Framework </w:t>
      </w:r>
      <w:proofErr w:type="spellStart"/>
      <w:r w:rsidRPr="00E11750">
        <w:rPr>
          <w:lang w:val="es-SV"/>
        </w:rPr>
        <w:t>with</w:t>
      </w:r>
      <w:proofErr w:type="spellEnd"/>
      <w:r w:rsidRPr="00E11750">
        <w:rPr>
          <w:lang w:val="es-SV"/>
        </w:rPr>
        <w:t xml:space="preserve"> </w:t>
      </w:r>
      <w:proofErr w:type="spellStart"/>
      <w:r w:rsidRPr="00E11750">
        <w:rPr>
          <w:lang w:val="es-SV"/>
        </w:rPr>
        <w:t>Dynamic</w:t>
      </w:r>
      <w:proofErr w:type="spellEnd"/>
      <w:r w:rsidRPr="00E11750">
        <w:rPr>
          <w:lang w:val="es-SV"/>
        </w:rPr>
        <w:t xml:space="preserve"> and </w:t>
      </w:r>
      <w:proofErr w:type="spellStart"/>
      <w:r w:rsidRPr="00E11750">
        <w:rPr>
          <w:lang w:val="es-SV"/>
        </w:rPr>
        <w:t>Event-Driven</w:t>
      </w:r>
      <w:proofErr w:type="spellEnd"/>
      <w:r w:rsidRPr="00E11750">
        <w:rPr>
          <w:lang w:val="es-SV"/>
        </w:rPr>
        <w:t xml:space="preserve"> </w:t>
      </w:r>
      <w:proofErr w:type="spellStart"/>
      <w:r w:rsidRPr="00E11750">
        <w:rPr>
          <w:lang w:val="es-SV"/>
        </w:rPr>
        <w:t>Container</w:t>
      </w:r>
      <w:proofErr w:type="spellEnd"/>
      <w:r w:rsidRPr="00E11750">
        <w:rPr>
          <w:lang w:val="es-SV"/>
        </w:rPr>
        <w:t xml:space="preserve"> </w:t>
      </w:r>
      <w:proofErr w:type="spellStart"/>
      <w:r w:rsidRPr="00E11750">
        <w:rPr>
          <w:lang w:val="es-SV"/>
        </w:rPr>
        <w:t>Orchestration</w:t>
      </w:r>
      <w:proofErr w:type="spellEnd"/>
      <w:r w:rsidRPr="00E11750">
        <w:rPr>
          <w:lang w:val="es-SV"/>
        </w:rPr>
        <w:t xml:space="preserve"> at </w:t>
      </w:r>
      <w:proofErr w:type="spellStart"/>
      <w:r w:rsidRPr="00E11750">
        <w:rPr>
          <w:lang w:val="es-SV"/>
        </w:rPr>
        <w:t>the</w:t>
      </w:r>
      <w:proofErr w:type="spellEnd"/>
      <w:r w:rsidRPr="00E11750">
        <w:rPr>
          <w:lang w:val="es-SV"/>
        </w:rPr>
        <w:t xml:space="preserve"> </w:t>
      </w:r>
      <w:proofErr w:type="spellStart"/>
      <w:r w:rsidRPr="00E11750">
        <w:rPr>
          <w:lang w:val="es-SV"/>
        </w:rPr>
        <w:t>Edge</w:t>
      </w:r>
      <w:proofErr w:type="spellEnd"/>
      <w:r w:rsidRPr="00E11750">
        <w:rPr>
          <w:lang w:val="es-SV"/>
        </w:rPr>
        <w:t xml:space="preserve">. 2022 IEEE International </w:t>
      </w:r>
      <w:proofErr w:type="spellStart"/>
      <w:r w:rsidRPr="00E11750">
        <w:rPr>
          <w:lang w:val="es-SV"/>
        </w:rPr>
        <w:t>Conferences</w:t>
      </w:r>
      <w:proofErr w:type="spellEnd"/>
      <w:r w:rsidRPr="00E11750">
        <w:rPr>
          <w:lang w:val="es-SV"/>
        </w:rPr>
        <w:t xml:space="preserve"> </w:t>
      </w:r>
      <w:proofErr w:type="spellStart"/>
      <w:r w:rsidRPr="00E11750">
        <w:rPr>
          <w:lang w:val="es-SV"/>
        </w:rPr>
        <w:t>on</w:t>
      </w:r>
      <w:proofErr w:type="spellEnd"/>
      <w:r w:rsidRPr="00E11750">
        <w:rPr>
          <w:lang w:val="es-SV"/>
        </w:rPr>
        <w:t xml:space="preserve"> Internet of </w:t>
      </w:r>
      <w:proofErr w:type="spellStart"/>
      <w:r w:rsidRPr="00E11750">
        <w:rPr>
          <w:lang w:val="es-SV"/>
        </w:rPr>
        <w:t>Things</w:t>
      </w:r>
      <w:proofErr w:type="spellEnd"/>
      <w:r w:rsidRPr="00E11750">
        <w:rPr>
          <w:lang w:val="es-SV"/>
        </w:rPr>
        <w:t xml:space="preserve"> (</w:t>
      </w:r>
      <w:proofErr w:type="spellStart"/>
      <w:r w:rsidRPr="00E11750">
        <w:rPr>
          <w:lang w:val="es-SV"/>
        </w:rPr>
        <w:t>iThings</w:t>
      </w:r>
      <w:proofErr w:type="spellEnd"/>
      <w:r w:rsidRPr="00E11750">
        <w:rPr>
          <w:lang w:val="es-SV"/>
        </w:rPr>
        <w:t xml:space="preserve">) and IEEE Green Computing &amp; </w:t>
      </w:r>
      <w:proofErr w:type="spellStart"/>
      <w:r w:rsidRPr="00E11750">
        <w:rPr>
          <w:lang w:val="es-SV"/>
        </w:rPr>
        <w:t>Communications</w:t>
      </w:r>
      <w:proofErr w:type="spellEnd"/>
      <w:r w:rsidRPr="00E11750">
        <w:rPr>
          <w:lang w:val="es-SV"/>
        </w:rPr>
        <w:t xml:space="preserve"> (</w:t>
      </w:r>
      <w:proofErr w:type="spellStart"/>
      <w:r w:rsidRPr="00E11750">
        <w:rPr>
          <w:lang w:val="es-SV"/>
        </w:rPr>
        <w:t>GreenCom</w:t>
      </w:r>
      <w:proofErr w:type="spellEnd"/>
      <w:r w:rsidRPr="00E11750">
        <w:rPr>
          <w:lang w:val="es-SV"/>
        </w:rPr>
        <w:t xml:space="preserve">) and IEEE </w:t>
      </w:r>
      <w:proofErr w:type="spellStart"/>
      <w:r w:rsidRPr="00E11750">
        <w:rPr>
          <w:lang w:val="es-SV"/>
        </w:rPr>
        <w:t>Cyber</w:t>
      </w:r>
      <w:proofErr w:type="spellEnd"/>
      <w:r w:rsidRPr="00E11750">
        <w:rPr>
          <w:lang w:val="es-SV"/>
        </w:rPr>
        <w:t xml:space="preserve">, </w:t>
      </w:r>
      <w:proofErr w:type="spellStart"/>
      <w:r w:rsidRPr="00E11750">
        <w:rPr>
          <w:lang w:val="es-SV"/>
        </w:rPr>
        <w:t>Physical</w:t>
      </w:r>
      <w:proofErr w:type="spellEnd"/>
      <w:r w:rsidRPr="00E11750">
        <w:rPr>
          <w:lang w:val="es-SV"/>
        </w:rPr>
        <w:t xml:space="preserve"> &amp; Social Computing (</w:t>
      </w:r>
      <w:proofErr w:type="spellStart"/>
      <w:r w:rsidRPr="00E11750">
        <w:rPr>
          <w:lang w:val="es-SV"/>
        </w:rPr>
        <w:t>CPSCom</w:t>
      </w:r>
      <w:proofErr w:type="spellEnd"/>
      <w:r w:rsidRPr="00E11750">
        <w:rPr>
          <w:lang w:val="es-SV"/>
        </w:rPr>
        <w:t>) and IEEE Smart Data (</w:t>
      </w:r>
      <w:proofErr w:type="spellStart"/>
      <w:r w:rsidRPr="00E11750">
        <w:rPr>
          <w:lang w:val="es-SV"/>
        </w:rPr>
        <w:t>SmartData</w:t>
      </w:r>
      <w:proofErr w:type="spellEnd"/>
      <w:r w:rsidRPr="00E11750">
        <w:rPr>
          <w:lang w:val="es-SV"/>
        </w:rPr>
        <w:t xml:space="preserve">) and IEEE </w:t>
      </w:r>
      <w:proofErr w:type="spellStart"/>
      <w:r w:rsidRPr="00E11750">
        <w:rPr>
          <w:lang w:val="es-SV"/>
        </w:rPr>
        <w:t>Congress</w:t>
      </w:r>
      <w:proofErr w:type="spellEnd"/>
      <w:r w:rsidRPr="00E11750">
        <w:rPr>
          <w:lang w:val="es-SV"/>
        </w:rPr>
        <w:t xml:space="preserve"> </w:t>
      </w:r>
      <w:proofErr w:type="spellStart"/>
      <w:r w:rsidRPr="00E11750">
        <w:rPr>
          <w:lang w:val="es-SV"/>
        </w:rPr>
        <w:t>on</w:t>
      </w:r>
      <w:proofErr w:type="spellEnd"/>
      <w:r w:rsidRPr="00E11750">
        <w:rPr>
          <w:lang w:val="es-SV"/>
        </w:rPr>
        <w:t xml:space="preserve"> </w:t>
      </w:r>
      <w:proofErr w:type="spellStart"/>
      <w:r w:rsidRPr="00E11750">
        <w:rPr>
          <w:lang w:val="es-SV"/>
        </w:rPr>
        <w:t>Cybermatics</w:t>
      </w:r>
      <w:proofErr w:type="spellEnd"/>
      <w:r w:rsidRPr="00E11750">
        <w:rPr>
          <w:lang w:val="es-SV"/>
        </w:rPr>
        <w:t xml:space="preserve"> (</w:t>
      </w:r>
      <w:proofErr w:type="spellStart"/>
      <w:r w:rsidRPr="00E11750">
        <w:rPr>
          <w:lang w:val="es-SV"/>
        </w:rPr>
        <w:t>Cybermatics</w:t>
      </w:r>
      <w:proofErr w:type="spellEnd"/>
      <w:r w:rsidRPr="00E11750">
        <w:rPr>
          <w:lang w:val="es-SV"/>
        </w:rPr>
        <w:t xml:space="preserve">). 2022 </w:t>
      </w:r>
      <w:hyperlink r:id="rId16" w:history="1">
        <w:r w:rsidRPr="00E11750">
          <w:rPr>
            <w:rStyle w:val="Hipervnculo"/>
            <w:lang w:val="es-SV"/>
          </w:rPr>
          <w:t>https://doi.org/10.1109/iThings-GreenCom-CPSCom-SmartData-Cybermatics55523.2022.00017</w:t>
        </w:r>
      </w:hyperlink>
    </w:p>
    <w:p w14:paraId="6BC7155D" w14:textId="77777777" w:rsidR="007B0CAC" w:rsidRDefault="007B0CAC">
      <w:pPr>
        <w:rPr>
          <w:lang w:val="es-SV"/>
        </w:rPr>
      </w:pPr>
    </w:p>
    <w:p w14:paraId="4F8B89A5" w14:textId="77777777" w:rsidR="007B0CAC" w:rsidRPr="00830A2D" w:rsidRDefault="007B0CAC">
      <w:pPr>
        <w:rPr>
          <w:lang w:val="es-SV"/>
        </w:rPr>
      </w:pPr>
    </w:p>
    <w:p w14:paraId="7644723C" w14:textId="77777777" w:rsidR="007B0CAC" w:rsidRPr="00830A2D" w:rsidRDefault="007B0CAC">
      <w:pPr>
        <w:rPr>
          <w:lang w:val="es-SV"/>
        </w:rPr>
      </w:pPr>
    </w:p>
    <w:sectPr w:rsidR="007B0CAC" w:rsidRPr="00830A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0B916FF"/>
    <w:multiLevelType w:val="hybridMultilevel"/>
    <w:tmpl w:val="37645468"/>
    <w:lvl w:ilvl="0" w:tplc="FFFFFFFF">
      <w:numFmt w:val="bullet"/>
      <w:lvlText w:val="•"/>
      <w:lvlJc w:val="left"/>
      <w:pPr>
        <w:ind w:left="720" w:hanging="360"/>
      </w:pPr>
      <w:rPr>
        <w:rFonts w:ascii="Cambria" w:eastAsiaTheme="minorEastAsia" w:hAnsi="Cambria" w:cstheme="minorBidi" w:hint="default"/>
      </w:rPr>
    </w:lvl>
    <w:lvl w:ilvl="1" w:tplc="E94A7DA6">
      <w:numFmt w:val="bullet"/>
      <w:lvlText w:val="-"/>
      <w:lvlJc w:val="left"/>
      <w:pPr>
        <w:ind w:left="1440" w:hanging="360"/>
      </w:pPr>
      <w:rPr>
        <w:rFonts w:ascii="Cambria" w:eastAsiaTheme="minorEastAsia" w:hAnsi="Cambria"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1B68FD"/>
    <w:multiLevelType w:val="hybridMultilevel"/>
    <w:tmpl w:val="A10232AA"/>
    <w:lvl w:ilvl="0" w:tplc="FFFFFFFF">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66847087">
    <w:abstractNumId w:val="8"/>
  </w:num>
  <w:num w:numId="2" w16cid:durableId="470370100">
    <w:abstractNumId w:val="6"/>
  </w:num>
  <w:num w:numId="3" w16cid:durableId="1538273643">
    <w:abstractNumId w:val="5"/>
  </w:num>
  <w:num w:numId="4" w16cid:durableId="1404571433">
    <w:abstractNumId w:val="4"/>
  </w:num>
  <w:num w:numId="5" w16cid:durableId="57748344">
    <w:abstractNumId w:val="7"/>
  </w:num>
  <w:num w:numId="6" w16cid:durableId="1146624954">
    <w:abstractNumId w:val="3"/>
  </w:num>
  <w:num w:numId="7" w16cid:durableId="462651194">
    <w:abstractNumId w:val="2"/>
  </w:num>
  <w:num w:numId="8" w16cid:durableId="555748639">
    <w:abstractNumId w:val="1"/>
  </w:num>
  <w:num w:numId="9" w16cid:durableId="1909882065">
    <w:abstractNumId w:val="0"/>
  </w:num>
  <w:num w:numId="10" w16cid:durableId="1891526864">
    <w:abstractNumId w:val="10"/>
  </w:num>
  <w:num w:numId="11" w16cid:durableId="10274108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778"/>
    <w:rsid w:val="00034616"/>
    <w:rsid w:val="0005281A"/>
    <w:rsid w:val="0006063C"/>
    <w:rsid w:val="0015074B"/>
    <w:rsid w:val="001E35D4"/>
    <w:rsid w:val="0029639D"/>
    <w:rsid w:val="002C26AD"/>
    <w:rsid w:val="002F427C"/>
    <w:rsid w:val="00326F90"/>
    <w:rsid w:val="00446780"/>
    <w:rsid w:val="005A756B"/>
    <w:rsid w:val="006B325B"/>
    <w:rsid w:val="007062C1"/>
    <w:rsid w:val="007814B9"/>
    <w:rsid w:val="007B0CAC"/>
    <w:rsid w:val="00830A2D"/>
    <w:rsid w:val="00850CDB"/>
    <w:rsid w:val="0086021D"/>
    <w:rsid w:val="0097111F"/>
    <w:rsid w:val="00994245"/>
    <w:rsid w:val="00A06E63"/>
    <w:rsid w:val="00A20DA5"/>
    <w:rsid w:val="00A32A32"/>
    <w:rsid w:val="00A771A9"/>
    <w:rsid w:val="00AA1D8D"/>
    <w:rsid w:val="00AE1E9E"/>
    <w:rsid w:val="00B47730"/>
    <w:rsid w:val="00C07692"/>
    <w:rsid w:val="00C176B7"/>
    <w:rsid w:val="00C77FD6"/>
    <w:rsid w:val="00CB0664"/>
    <w:rsid w:val="00E11750"/>
    <w:rsid w:val="00E261AD"/>
    <w:rsid w:val="00EE4D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0286CA"/>
  <w14:defaultImageDpi w14:val="300"/>
  <w15:docId w15:val="{D381DF97-265C-4B19-A1A4-4485D3A9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EE4D72"/>
    <w:rPr>
      <w:color w:val="0000FF" w:themeColor="hyperlink"/>
      <w:u w:val="single"/>
    </w:rPr>
  </w:style>
  <w:style w:type="character" w:styleId="Mencinsinresolver">
    <w:name w:val="Unresolved Mention"/>
    <w:basedOn w:val="Fuentedeprrafopredeter"/>
    <w:uiPriority w:val="99"/>
    <w:semiHidden/>
    <w:unhideWhenUsed/>
    <w:rsid w:val="00EE4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6hosting.com/modosejecucionphp/" TargetMode="External" /><Relationship Id="rId13" Type="http://schemas.openxmlformats.org/officeDocument/2006/relationships/hyperlink" Target="https://doi.org/10.1016/j.future.2018.01.022" TargetMode="Externa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hyperlink" Target="https://mpijierro.medium.com/modos-de-ejecuci%C3%B3n-de-php-7fb92aa7eec8" TargetMode="External" /><Relationship Id="rId12" Type="http://schemas.openxmlformats.org/officeDocument/2006/relationships/hyperlink" Target="https://doi.org/10.1109/TNET.2024.3368130" TargetMode="Externa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doi.org/10.1109/iThings-GreenCom-CPSCom-SmartData-Cybermatics55523.2022.00017" TargetMode="External" /><Relationship Id="rId1" Type="http://schemas.openxmlformats.org/officeDocument/2006/relationships/customXml" Target="../customXml/item1.xml" /><Relationship Id="rId6" Type="http://schemas.openxmlformats.org/officeDocument/2006/relationships/hyperlink" Target="https://laravel-docs.com/es/docs/10.x/processes" TargetMode="External" /><Relationship Id="rId11" Type="http://schemas.openxmlformats.org/officeDocument/2006/relationships/hyperlink" Target="https://developer.mozilla.org/es/docs/Learn_web_development/Core/Scripting/Events" TargetMode="External" /><Relationship Id="rId5" Type="http://schemas.openxmlformats.org/officeDocument/2006/relationships/webSettings" Target="webSettings.xml" /><Relationship Id="rId15" Type="http://schemas.openxmlformats.org/officeDocument/2006/relationships/hyperlink" Target="https://doi.org/10.1109/ACCESS.2021.3108801" TargetMode="External" /><Relationship Id="rId10" Type="http://schemas.openxmlformats.org/officeDocument/2006/relationships/hyperlink" Target="http://php.net/manual/es/install.fpm.php" TargetMode="External" /><Relationship Id="rId4" Type="http://schemas.openxmlformats.org/officeDocument/2006/relationships/settings" Target="settings.xml" /><Relationship Id="rId9" Type="http://schemas.openxmlformats.org/officeDocument/2006/relationships/hyperlink" Target="https://es.wikipedia.org/wiki/FastCGI" TargetMode="External" /><Relationship Id="rId14" Type="http://schemas.openxmlformats.org/officeDocument/2006/relationships/hyperlink" Target="https://doi.org/10.1016/j.future.2019.11.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2746</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Isaac Segura Sanchez</cp:lastModifiedBy>
  <cp:revision>15</cp:revision>
  <dcterms:created xsi:type="dcterms:W3CDTF">2025-04-07T16:01:00Z</dcterms:created>
  <dcterms:modified xsi:type="dcterms:W3CDTF">2025-04-07T16:18:00Z</dcterms:modified>
  <cp:category/>
</cp:coreProperties>
</file>